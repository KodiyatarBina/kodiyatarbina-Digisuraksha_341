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  <w:color w:val="000000" w:themeColor="text1"/>
          <w:sz w:val="24"/>
          <w:szCs w:val="24"/>
        </w:rPr>
        <w:id w:val="-1517158563"/>
        <w:docPartObj>
          <w:docPartGallery w:val="Cover Pages"/>
          <w:docPartUnique/>
        </w:docPartObj>
      </w:sdtPr>
      <w:sdtContent>
        <w:p w14:paraId="68CD2361" w14:textId="1900E7CA" w:rsidR="00A45674" w:rsidRPr="00315351" w:rsidRDefault="00A45674">
          <w:pPr>
            <w:pStyle w:val="NoSpacing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315351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4144" behindDoc="1" locked="0" layoutInCell="1" allowOverlap="1" wp14:anchorId="20D32638" wp14:editId="5F6E04F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8-1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6CAC36E" w14:textId="324EFE70" w:rsidR="00A45674" w:rsidRDefault="00A4567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8/11/2025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0D32638" id="Group 26" o:spid="_x0000_s1026" style="position:absolute;margin-left:0;margin-top:0;width:172.8pt;height:718.55pt;z-index:-25166233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7XEwgAAANoAAAAPAAAAZHJzL2Rvd25yZXYueG1sRI9BawIx&#10;FITvBf9DeIK3mrVC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BEY7XE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8-1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6CAC36E" w14:textId="324EFE70" w:rsidR="00A45674" w:rsidRDefault="00A4567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8/11/2025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315351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1AC2452A" wp14:editId="29E41B4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56323B" w14:textId="202B2649" w:rsidR="00A45674" w:rsidRDefault="00A45674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6D1C5FF" w14:textId="53A28EAA" w:rsidR="00A45674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4567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intern id 341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C2452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643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1556323B" w14:textId="202B2649" w:rsidR="00A45674" w:rsidRDefault="00A45674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</w:p>
                        <w:p w14:paraId="26D1C5FF" w14:textId="53A28EAA" w:rsidR="00A45674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4567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intern id 341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315351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F71D0E" wp14:editId="592266A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AA5ED0" w14:textId="2CE1F7AA" w:rsidR="00A45674" w:rsidRPr="00A45674" w:rsidRDefault="00A45674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A45674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MITRE ATT&amp;CK® TTPs </w:t>
                                </w:r>
                                <w:proofErr w:type="spellStart"/>
                                <w:r w:rsidRPr="00A45674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poc</w:t>
                                </w:r>
                                <w:proofErr w:type="spellEnd"/>
                              </w:p>
                              <w:p w14:paraId="659E3A61" w14:textId="29BD1526" w:rsidR="00A45674" w:rsidRPr="00A45674" w:rsidRDefault="00A45674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F71D0E" id="Text Box 30" o:spid="_x0000_s1056" type="#_x0000_t202" style="position:absolute;margin-left:0;margin-top:0;width:4in;height:84.25pt;z-index:25165926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6EAA5ED0" w14:textId="2CE1F7AA" w:rsidR="00A45674" w:rsidRPr="00A45674" w:rsidRDefault="00A45674">
                          <w:pPr>
                            <w:spacing w:before="120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A45674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MITRE ATT&amp;CK® TTPs </w:t>
                          </w:r>
                          <w:proofErr w:type="spellStart"/>
                          <w:r w:rsidRPr="00A45674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poc</w:t>
                          </w:r>
                          <w:proofErr w:type="spellEnd"/>
                        </w:p>
                        <w:p w14:paraId="659E3A61" w14:textId="29BD1526" w:rsidR="00A45674" w:rsidRPr="00A45674" w:rsidRDefault="00A45674">
                          <w:pPr>
                            <w:spacing w:before="120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B4070D5" w14:textId="0D5585E2" w:rsidR="00A45674" w:rsidRPr="00315351" w:rsidRDefault="00A45674">
          <w:pPr>
            <w:rPr>
              <w:rFonts w:ascii="Times New Roman" w:eastAsiaTheme="majorEastAsia" w:hAnsi="Times New Roman" w:cs="Times New Roman"/>
              <w:color w:val="000000" w:themeColor="text1"/>
              <w:sz w:val="24"/>
              <w:szCs w:val="24"/>
            </w:rPr>
          </w:pPr>
          <w:r w:rsidRPr="0031535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br w:type="page"/>
          </w:r>
        </w:p>
      </w:sdtContent>
    </w:sdt>
    <w:p w14:paraId="68A3BE2E" w14:textId="33180339" w:rsidR="00196B25" w:rsidRPr="00315351" w:rsidRDefault="00000000" w:rsidP="00A45674">
      <w:pPr>
        <w:pStyle w:val="Heading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535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MITRE ATT&amp;CK® TTPs – Proof of Concept Report</w:t>
      </w:r>
    </w:p>
    <w:p w14:paraId="08F23249" w14:textId="77777777" w:rsidR="00196B25" w:rsidRPr="00C66652" w:rsidRDefault="00000000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652">
        <w:rPr>
          <w:rFonts w:ascii="Times New Roman" w:hAnsi="Times New Roman" w:cs="Times New Roman"/>
          <w:color w:val="000000" w:themeColor="text1"/>
          <w:sz w:val="24"/>
          <w:szCs w:val="24"/>
        </w:rPr>
        <w:t>1. Scope</w:t>
      </w:r>
    </w:p>
    <w:p w14:paraId="4E7FC680" w14:textId="77777777" w:rsidR="00196B25" w:rsidRPr="00315351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5351">
        <w:rPr>
          <w:rFonts w:ascii="Times New Roman" w:hAnsi="Times New Roman" w:cs="Times New Roman"/>
          <w:color w:val="000000" w:themeColor="text1"/>
          <w:sz w:val="24"/>
          <w:szCs w:val="24"/>
        </w:rPr>
        <w:t>This Proof of Concept (PoC) covers the mapping of adversary behaviors to the MITRE ATT&amp;CK® framework across three matrices: Enterprise, Mobile, and ICS. The report focuses on demonstrating tactics, techniques, and procedures (TTPs) in a simulated attack scenario, with a detailed emphasis on the Execution tactic (TA0002).</w:t>
      </w:r>
    </w:p>
    <w:p w14:paraId="16EF0E3E" w14:textId="77777777" w:rsidR="00196B25" w:rsidRPr="00315351" w:rsidRDefault="00000000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5351">
        <w:rPr>
          <w:rFonts w:ascii="Times New Roman" w:hAnsi="Times New Roman" w:cs="Times New Roman"/>
          <w:color w:val="000000" w:themeColor="text1"/>
          <w:sz w:val="24"/>
          <w:szCs w:val="24"/>
        </w:rPr>
        <w:t>2. Objective</w:t>
      </w:r>
    </w:p>
    <w:p w14:paraId="6C023005" w14:textId="77777777" w:rsidR="00196B25" w:rsidRPr="00315351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5351">
        <w:rPr>
          <w:rFonts w:ascii="Times New Roman" w:hAnsi="Times New Roman" w:cs="Times New Roman"/>
          <w:color w:val="000000" w:themeColor="text1"/>
          <w:sz w:val="24"/>
          <w:szCs w:val="24"/>
        </w:rPr>
        <w:t>The objective of this PoC is to understand and simulate real-world adversary behaviors by applying MITRE ATT&amp;CK TTPs in a controlled environment. The goal is to develop the ability to map observed activities to specific tactics and techniques, improving detection and mitigation strategies.</w:t>
      </w:r>
    </w:p>
    <w:p w14:paraId="2AF9254E" w14:textId="77777777" w:rsidR="00196B25" w:rsidRPr="00315351" w:rsidRDefault="00000000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5351">
        <w:rPr>
          <w:rFonts w:ascii="Times New Roman" w:hAnsi="Times New Roman" w:cs="Times New Roman"/>
          <w:color w:val="000000" w:themeColor="text1"/>
          <w:sz w:val="24"/>
          <w:szCs w:val="24"/>
        </w:rPr>
        <w:t>3. Definitions</w:t>
      </w:r>
    </w:p>
    <w:p w14:paraId="3318F3FC" w14:textId="77777777" w:rsidR="00196B25" w:rsidRPr="00315351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Tactics:</w:t>
      </w:r>
      <w:r w:rsidRPr="003153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high-level goals or objectives attackers aim to achieve during an intrusion ('why').</w:t>
      </w:r>
    </w:p>
    <w:p w14:paraId="5F54CB6F" w14:textId="77777777" w:rsidR="00196B25" w:rsidRPr="00315351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Techniques:</w:t>
      </w:r>
      <w:r w:rsidRPr="003153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specific methods used to achieve those goals ('how').</w:t>
      </w:r>
    </w:p>
    <w:p w14:paraId="530D46B4" w14:textId="77777777" w:rsidR="00196B25" w:rsidRPr="00315351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Procedures:</w:t>
      </w:r>
      <w:r w:rsidRPr="003153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concrete steps, tools, or configurations used in real attacks.</w:t>
      </w:r>
    </w:p>
    <w:p w14:paraId="3F5E3804" w14:textId="77777777" w:rsidR="00196B25" w:rsidRPr="00315351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5351">
        <w:rPr>
          <w:rFonts w:ascii="Times New Roman" w:hAnsi="Times New Roman" w:cs="Times New Roman"/>
          <w:color w:val="000000" w:themeColor="text1"/>
          <w:sz w:val="24"/>
          <w:szCs w:val="24"/>
        </w:rPr>
        <w:t>Understanding these relationships helps defenders anticipate attacker goals, recognize their methods, and implement effective defenses.</w:t>
      </w:r>
    </w:p>
    <w:p w14:paraId="3E5C8FB2" w14:textId="2A7358FE" w:rsidR="00CD0735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4ABAA9E3" w14:textId="77777777" w:rsidR="00C66652" w:rsidRDefault="00C66652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02B75564" w14:textId="77777777" w:rsidR="00C66652" w:rsidRPr="00315351" w:rsidRDefault="00C66652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2EEE4E8E" w14:textId="77777777" w:rsidR="00CD0735" w:rsidRPr="00315351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7FB33DF1" w14:textId="77777777" w:rsidR="00CD0735" w:rsidRPr="00315351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60F0AD69" w14:textId="77777777" w:rsidR="00CD0735" w:rsidRPr="00315351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15070CD5" w14:textId="77777777" w:rsidR="00CD0735" w:rsidRPr="00315351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42C2E62C" w14:textId="77777777" w:rsidR="00CD0735" w:rsidRPr="00315351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3D302F51" w14:textId="77777777" w:rsidR="00CD0735" w:rsidRPr="00315351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220661C1" w14:textId="77777777" w:rsidR="00315351" w:rsidRDefault="00315351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1571D60D" w14:textId="77777777" w:rsidR="00315351" w:rsidRPr="00CD0735" w:rsidRDefault="00315351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5C09AAB1" w14:textId="0684F8C0" w:rsidR="00CD0735" w:rsidRPr="00CD0735" w:rsidRDefault="00315351" w:rsidP="00315351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31535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</w:t>
      </w:r>
      <w:r w:rsidR="00CD0735" w:rsidRPr="00CD073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MITRE ATT&amp;CK® – Enterprise </w:t>
      </w:r>
    </w:p>
    <w:p w14:paraId="79E6237C" w14:textId="77777777" w:rsidR="00CD0735" w:rsidRPr="00CD0735" w:rsidRDefault="00CD0735" w:rsidP="00CD073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1) Reconnaissance (TA0043)</w:t>
      </w:r>
    </w:p>
    <w:p w14:paraId="0CEC4E6D" w14:textId="77777777" w:rsidR="00CD0735" w:rsidRPr="00CD0735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Definition: Gathering information about the target before launching attacks, using active or passive methods.</w:t>
      </w:r>
    </w:p>
    <w:p w14:paraId="6089612B" w14:textId="77777777" w:rsidR="00CD0735" w:rsidRPr="00CD0735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Technique 1: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Active Scanning (T1595)</w:t>
      </w:r>
    </w:p>
    <w:p w14:paraId="1161A9F5" w14:textId="77777777" w:rsidR="00CD0735" w:rsidRPr="00CD0735" w:rsidRDefault="00CD0735" w:rsidP="00CD0735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Sub-technique: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Vulnerability Scanning (T1595.002)</w:t>
      </w:r>
    </w:p>
    <w:p w14:paraId="6AC1CEBA" w14:textId="77777777" w:rsidR="00CD0735" w:rsidRPr="00C66652" w:rsidRDefault="00CD0735" w:rsidP="00CD0735">
      <w:pPr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Procedures:</w:t>
      </w:r>
    </w:p>
    <w:p w14:paraId="2824B4A7" w14:textId="77777777" w:rsidR="00CD0735" w:rsidRPr="00CD0735" w:rsidRDefault="00CD0735" w:rsidP="00CD0735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APT41 used </w:t>
      </w:r>
      <w:proofErr w:type="spellStart"/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Acunetix</w:t>
      </w:r>
      <w:proofErr w:type="spellEnd"/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to identify SQL injection flaws in web apps.</w:t>
      </w:r>
    </w:p>
    <w:p w14:paraId="2333208B" w14:textId="77777777" w:rsidR="00CD0735" w:rsidRPr="00CD0735" w:rsidRDefault="00CD0735" w:rsidP="00CD0735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Sandworm Team scanned for unpatched Microsoft Exchange servers vulnerable to </w:t>
      </w:r>
      <w:proofErr w:type="spellStart"/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ProxyShell</w:t>
      </w:r>
      <w:proofErr w:type="spellEnd"/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.</w:t>
      </w:r>
    </w:p>
    <w:p w14:paraId="7B743EF9" w14:textId="77777777" w:rsidR="00CD0735" w:rsidRPr="00CD0735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Technique 2: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Gather Victim Identity Information (T1589)</w:t>
      </w:r>
    </w:p>
    <w:p w14:paraId="35A0C56D" w14:textId="77777777" w:rsidR="00CD0735" w:rsidRPr="00CD0735" w:rsidRDefault="00CD0735" w:rsidP="00CD0735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Sub-technique: Employee Names (T1589.003)</w:t>
      </w:r>
    </w:p>
    <w:p w14:paraId="73C2C0E2" w14:textId="77777777" w:rsidR="00CD0735" w:rsidRPr="00C66652" w:rsidRDefault="00CD0735" w:rsidP="00CD0735">
      <w:pPr>
        <w:numPr>
          <w:ilvl w:val="0"/>
          <w:numId w:val="1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Procedures:</w:t>
      </w:r>
    </w:p>
    <w:p w14:paraId="116E9996" w14:textId="77777777" w:rsidR="00CD0735" w:rsidRPr="00CD0735" w:rsidRDefault="00CD0735" w:rsidP="00CD0735">
      <w:pPr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Kimsuky</w:t>
      </w:r>
      <w:proofErr w:type="spellEnd"/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scraped LinkedIn to identify government researchers.</w:t>
      </w:r>
    </w:p>
    <w:p w14:paraId="5B06D027" w14:textId="77777777" w:rsidR="00CD0735" w:rsidRPr="00CD0735" w:rsidRDefault="00CD0735" w:rsidP="00CD0735">
      <w:pPr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APT28 cloned NATO profiles to impersonate staff.</w:t>
      </w:r>
    </w:p>
    <w:p w14:paraId="2F6C5F01" w14:textId="77777777" w:rsidR="00CD0735" w:rsidRPr="00CD0735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Technique 3: Search Open Websites/Domains (T1593)</w:t>
      </w:r>
    </w:p>
    <w:p w14:paraId="6B858659" w14:textId="77777777" w:rsidR="00CD0735" w:rsidRPr="00CD0735" w:rsidRDefault="00CD0735" w:rsidP="00CD0735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Sub-technique: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Search Open Websites (T1593.001)</w:t>
      </w:r>
    </w:p>
    <w:p w14:paraId="7C7FEE21" w14:textId="77777777" w:rsidR="00CD0735" w:rsidRPr="00CD0735" w:rsidRDefault="00CD0735" w:rsidP="00CD0735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Procedures:</w:t>
      </w:r>
    </w:p>
    <w:p w14:paraId="52DF541C" w14:textId="77777777" w:rsidR="00CD0735" w:rsidRPr="00CD0735" w:rsidRDefault="00CD0735" w:rsidP="00CD0735">
      <w:pPr>
        <w:numPr>
          <w:ilvl w:val="1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Kimsuky</w:t>
      </w:r>
      <w:proofErr w:type="spellEnd"/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used news sites to identify organizations for targeting.</w:t>
      </w:r>
    </w:p>
    <w:p w14:paraId="5CAA9435" w14:textId="77777777" w:rsidR="00CD0735" w:rsidRPr="00CD0735" w:rsidRDefault="00CD0735" w:rsidP="00CD0735">
      <w:pPr>
        <w:numPr>
          <w:ilvl w:val="1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Sandworm queried Ukraine’s EDRPOU registry to plan </w:t>
      </w:r>
      <w:proofErr w:type="spellStart"/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NotPetya</w:t>
      </w:r>
      <w:proofErr w:type="spellEnd"/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.</w:t>
      </w:r>
    </w:p>
    <w:p w14:paraId="17048D86" w14:textId="586843BD" w:rsidR="00CD0735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79B66BB7" w14:textId="77777777" w:rsidR="00315351" w:rsidRDefault="00315351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0A7C114F" w14:textId="77777777" w:rsidR="00315351" w:rsidRDefault="00315351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1A44ECF6" w14:textId="77777777" w:rsidR="00315351" w:rsidRDefault="00315351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70BE0535" w14:textId="77777777" w:rsidR="00315351" w:rsidRDefault="00315351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165A6027" w14:textId="77777777" w:rsidR="00315351" w:rsidRPr="00CD0735" w:rsidRDefault="00315351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24B6001C" w14:textId="77777777" w:rsidR="00CD0735" w:rsidRPr="00CD0735" w:rsidRDefault="00CD0735" w:rsidP="00CD073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lastRenderedPageBreak/>
        <w:t>2) Resource Development (TA0042)</w:t>
      </w:r>
    </w:p>
    <w:p w14:paraId="752EEF03" w14:textId="77777777" w:rsidR="00CD0735" w:rsidRPr="00CD0735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Definition: Preparing tools, accounts, and infrastructure before attacks.</w:t>
      </w:r>
    </w:p>
    <w:p w14:paraId="249432D0" w14:textId="77777777" w:rsidR="00CD0735" w:rsidRPr="00CD0735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Technique 1: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Compromise Accounts (T1586)</w:t>
      </w:r>
    </w:p>
    <w:p w14:paraId="646E1E9E" w14:textId="77777777" w:rsidR="00CD0735" w:rsidRPr="00CD0735" w:rsidRDefault="00CD0735" w:rsidP="00CD0735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Sub-technique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: Compromise Email Account (T1586.002)</w:t>
      </w:r>
    </w:p>
    <w:p w14:paraId="6F99710E" w14:textId="77777777" w:rsidR="00CD0735" w:rsidRPr="00C66652" w:rsidRDefault="00CD0735" w:rsidP="00CD0735">
      <w:pPr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Procedures:</w:t>
      </w:r>
    </w:p>
    <w:p w14:paraId="6C93283C" w14:textId="77777777" w:rsidR="00CD0735" w:rsidRPr="00CD0735" w:rsidRDefault="00CD0735" w:rsidP="00CD0735">
      <w:pPr>
        <w:numPr>
          <w:ilvl w:val="1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APT28 compromised Microsoft 365 accounts to send phishing.</w:t>
      </w:r>
    </w:p>
    <w:p w14:paraId="647B7344" w14:textId="77777777" w:rsidR="00CD0735" w:rsidRPr="00CD0735" w:rsidRDefault="00CD0735" w:rsidP="00CD0735">
      <w:pPr>
        <w:numPr>
          <w:ilvl w:val="1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TA453 performed password spraying to hijack academic accounts.</w:t>
      </w:r>
    </w:p>
    <w:p w14:paraId="6F01E013" w14:textId="77777777" w:rsidR="00CD0735" w:rsidRPr="00CD0735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Technique 2: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Obtain Capabilities (T1588)</w:t>
      </w:r>
    </w:p>
    <w:p w14:paraId="35FE3A14" w14:textId="77777777" w:rsidR="00CD0735" w:rsidRPr="00CD0735" w:rsidRDefault="00CD0735" w:rsidP="00CD0735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Sub-technique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: Obtain Malware (T1588.001)</w:t>
      </w:r>
    </w:p>
    <w:p w14:paraId="7506F0CC" w14:textId="77777777" w:rsidR="00CD0735" w:rsidRPr="00C66652" w:rsidRDefault="00CD0735" w:rsidP="00CD0735">
      <w:pPr>
        <w:numPr>
          <w:ilvl w:val="0"/>
          <w:numId w:val="1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Procedures:</w:t>
      </w:r>
    </w:p>
    <w:p w14:paraId="2650B2A7" w14:textId="77777777" w:rsidR="00CD0735" w:rsidRPr="00CD0735" w:rsidRDefault="00CD0735" w:rsidP="00CD0735">
      <w:pPr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FIN7 purchased </w:t>
      </w:r>
      <w:proofErr w:type="spellStart"/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BlackBasta</w:t>
      </w:r>
      <w:proofErr w:type="spellEnd"/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ransomware from </w:t>
      </w:r>
      <w:proofErr w:type="spellStart"/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MaaS</w:t>
      </w:r>
      <w:proofErr w:type="spellEnd"/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markets.</w:t>
      </w:r>
    </w:p>
    <w:p w14:paraId="00E283EB" w14:textId="77777777" w:rsidR="00CD0735" w:rsidRPr="00CD0735" w:rsidRDefault="00CD0735" w:rsidP="00CD0735">
      <w:pPr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Lazarus modified open-source RATs for supply-chain attacks.</w:t>
      </w:r>
    </w:p>
    <w:p w14:paraId="0CEB7A48" w14:textId="77777777" w:rsidR="00CD0735" w:rsidRPr="00CD0735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Technique 3: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Stage Capabilities (T1608)</w:t>
      </w:r>
    </w:p>
    <w:p w14:paraId="40BEE091" w14:textId="77777777" w:rsidR="00CD0735" w:rsidRPr="00CD0735" w:rsidRDefault="00CD0735" w:rsidP="00CD0735">
      <w:pPr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Sub-technique: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Upload Malware (T1608.001)</w:t>
      </w:r>
    </w:p>
    <w:p w14:paraId="75B9F9CB" w14:textId="77777777" w:rsidR="00CD0735" w:rsidRPr="00C66652" w:rsidRDefault="00CD0735" w:rsidP="00CD0735">
      <w:pPr>
        <w:numPr>
          <w:ilvl w:val="0"/>
          <w:numId w:val="16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Procedures:</w:t>
      </w:r>
    </w:p>
    <w:p w14:paraId="7AB0E477" w14:textId="77777777" w:rsidR="00CD0735" w:rsidRPr="00CD0735" w:rsidRDefault="00CD0735" w:rsidP="00CD0735">
      <w:pPr>
        <w:numPr>
          <w:ilvl w:val="1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TA505 hosted </w:t>
      </w:r>
      <w:proofErr w:type="spellStart"/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FlawedGrace</w:t>
      </w:r>
      <w:proofErr w:type="spellEnd"/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RAT on compromised university sites.</w:t>
      </w:r>
    </w:p>
    <w:p w14:paraId="6F39B605" w14:textId="77777777" w:rsidR="00CD0735" w:rsidRPr="00CD0735" w:rsidRDefault="00CD0735" w:rsidP="00CD0735">
      <w:pPr>
        <w:numPr>
          <w:ilvl w:val="1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FIN11 used Azure Blob Storage to deliver </w:t>
      </w:r>
      <w:proofErr w:type="spellStart"/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Qbot</w:t>
      </w:r>
      <w:proofErr w:type="spellEnd"/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.</w:t>
      </w:r>
    </w:p>
    <w:p w14:paraId="1408C359" w14:textId="78B3EC46" w:rsidR="00CD0735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1C48FE5C" w14:textId="77777777" w:rsidR="00315351" w:rsidRDefault="00315351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7E3F5563" w14:textId="77777777" w:rsidR="00315351" w:rsidRDefault="00315351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5F863FC9" w14:textId="77777777" w:rsidR="00315351" w:rsidRDefault="00315351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7D2D42EC" w14:textId="77777777" w:rsidR="00315351" w:rsidRDefault="00315351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166C6B0C" w14:textId="77777777" w:rsidR="00315351" w:rsidRDefault="00315351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148085DA" w14:textId="77777777" w:rsidR="00315351" w:rsidRDefault="00315351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6F416D8A" w14:textId="77777777" w:rsidR="00315351" w:rsidRPr="00CD0735" w:rsidRDefault="00315351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2F3AE59B" w14:textId="77777777" w:rsidR="00CD0735" w:rsidRPr="00CD0735" w:rsidRDefault="00CD0735" w:rsidP="00CD073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lastRenderedPageBreak/>
        <w:t>3) Initial Access (TA0001)</w:t>
      </w:r>
    </w:p>
    <w:p w14:paraId="01872E99" w14:textId="77777777" w:rsidR="00CD0735" w:rsidRPr="00CD0735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Definition: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Methods used to gain entry into the target network.</w:t>
      </w:r>
    </w:p>
    <w:p w14:paraId="3A135B68" w14:textId="77777777" w:rsidR="00CD0735" w:rsidRPr="00CD0735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Technique 1: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Phishing (T1566)</w:t>
      </w:r>
    </w:p>
    <w:p w14:paraId="13A664A0" w14:textId="77777777" w:rsidR="00CD0735" w:rsidRPr="00CD0735" w:rsidRDefault="00CD0735" w:rsidP="00CD0735">
      <w:pPr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Sub-technique: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Spearphishing</w:t>
      </w:r>
      <w:proofErr w:type="spellEnd"/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Attachment (T1566.001)</w:t>
      </w:r>
    </w:p>
    <w:p w14:paraId="716F03C5" w14:textId="77777777" w:rsidR="00CD0735" w:rsidRPr="00C66652" w:rsidRDefault="00CD0735" w:rsidP="00CD0735">
      <w:pPr>
        <w:numPr>
          <w:ilvl w:val="0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Procedures:</w:t>
      </w:r>
    </w:p>
    <w:p w14:paraId="4AF09EDE" w14:textId="77777777" w:rsidR="00CD0735" w:rsidRPr="00CD0735" w:rsidRDefault="00CD0735" w:rsidP="00CD0735">
      <w:pPr>
        <w:numPr>
          <w:ilvl w:val="1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Emotet</w:t>
      </w:r>
      <w:proofErr w:type="spellEnd"/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sent macro-enabled Word docs to install trojans.</w:t>
      </w:r>
    </w:p>
    <w:p w14:paraId="0C0B7FB2" w14:textId="77777777" w:rsidR="00CD0735" w:rsidRPr="00CD0735" w:rsidRDefault="00CD0735" w:rsidP="00CD0735">
      <w:pPr>
        <w:numPr>
          <w:ilvl w:val="1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APT29 delivered weaponized PDFs to deploy Cobalt Strike.</w:t>
      </w:r>
    </w:p>
    <w:p w14:paraId="302E895C" w14:textId="77777777" w:rsidR="00CD0735" w:rsidRPr="00CD0735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Technique 2: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Exploit Public-Facing Application (T1190)</w:t>
      </w:r>
    </w:p>
    <w:p w14:paraId="04586305" w14:textId="77777777" w:rsidR="00CD0735" w:rsidRPr="00C66652" w:rsidRDefault="00CD0735" w:rsidP="00CD0735">
      <w:pPr>
        <w:numPr>
          <w:ilvl w:val="0"/>
          <w:numId w:val="1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Procedures:</w:t>
      </w:r>
    </w:p>
    <w:p w14:paraId="4DDB6D10" w14:textId="77777777" w:rsidR="00CD0735" w:rsidRPr="00CD0735" w:rsidRDefault="00CD0735" w:rsidP="00CD0735">
      <w:pPr>
        <w:numPr>
          <w:ilvl w:val="1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Hafnium exploited Exchange Server vulnerabilities for shells.</w:t>
      </w:r>
    </w:p>
    <w:p w14:paraId="75F3EC21" w14:textId="77777777" w:rsidR="00CD0735" w:rsidRPr="00CD0735" w:rsidRDefault="00CD0735" w:rsidP="00CD0735">
      <w:pPr>
        <w:numPr>
          <w:ilvl w:val="1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Magecart</w:t>
      </w:r>
      <w:proofErr w:type="spellEnd"/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injected skimmers into Magento sites.</w:t>
      </w:r>
    </w:p>
    <w:p w14:paraId="29B6AEB7" w14:textId="77777777" w:rsidR="00CD0735" w:rsidRPr="00CD0735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Technique 3: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Valid Accounts (T1078)</w:t>
      </w:r>
    </w:p>
    <w:p w14:paraId="60597EB7" w14:textId="77777777" w:rsidR="00CD0735" w:rsidRPr="00CD0735" w:rsidRDefault="00CD0735" w:rsidP="00CD0735">
      <w:pPr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Sub-technique: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Domain Accounts (T1078.002)</w:t>
      </w:r>
    </w:p>
    <w:p w14:paraId="645F2352" w14:textId="77777777" w:rsidR="00CD0735" w:rsidRPr="00C66652" w:rsidRDefault="00CD0735" w:rsidP="00CD0735">
      <w:pPr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Procedures:</w:t>
      </w:r>
    </w:p>
    <w:p w14:paraId="30DAEFC2" w14:textId="77777777" w:rsidR="00CD0735" w:rsidRPr="00CD0735" w:rsidRDefault="00CD0735" w:rsidP="00CD0735">
      <w:pPr>
        <w:numPr>
          <w:ilvl w:val="1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APT33 used stolen VPN credentials to bypass defenses.</w:t>
      </w:r>
    </w:p>
    <w:p w14:paraId="5A2CBFB0" w14:textId="77777777" w:rsidR="00CD0735" w:rsidRPr="00CD0735" w:rsidRDefault="00CD0735" w:rsidP="00CD0735">
      <w:pPr>
        <w:numPr>
          <w:ilvl w:val="1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FIN4 accessed OWA with credentials from phishing.</w:t>
      </w:r>
    </w:p>
    <w:p w14:paraId="01C2B775" w14:textId="3C142FE2" w:rsidR="00CD0735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0D83555D" w14:textId="77777777" w:rsidR="00315351" w:rsidRDefault="00315351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674D338F" w14:textId="77777777" w:rsidR="00315351" w:rsidRDefault="00315351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36782C85" w14:textId="77777777" w:rsidR="00315351" w:rsidRDefault="00315351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25AA16E2" w14:textId="77777777" w:rsidR="00315351" w:rsidRDefault="00315351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78AC9543" w14:textId="77777777" w:rsidR="00315351" w:rsidRDefault="00315351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3383D98D" w14:textId="77777777" w:rsidR="00315351" w:rsidRDefault="00315351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2FF4038D" w14:textId="77777777" w:rsidR="00315351" w:rsidRDefault="00315351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076ECFEB" w14:textId="77777777" w:rsidR="00315351" w:rsidRPr="00CD0735" w:rsidRDefault="00315351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2604A1ED" w14:textId="77777777" w:rsidR="00CD0735" w:rsidRPr="00CD0735" w:rsidRDefault="00CD0735" w:rsidP="00CD073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lastRenderedPageBreak/>
        <w:t>4) Execution (TA0002)</w:t>
      </w:r>
    </w:p>
    <w:p w14:paraId="1AC4D133" w14:textId="77777777" w:rsidR="00CD0735" w:rsidRPr="00CD0735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Definition: 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Running malicious code on a compromised system.</w:t>
      </w:r>
    </w:p>
    <w:p w14:paraId="0B9A62AE" w14:textId="77777777" w:rsidR="00CD0735" w:rsidRPr="00CD0735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Technique 1: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Command and Scripting Interpreter (T1059)</w:t>
      </w:r>
    </w:p>
    <w:p w14:paraId="3CC855D3" w14:textId="77777777" w:rsidR="00CD0735" w:rsidRPr="00CD0735" w:rsidRDefault="00CD0735" w:rsidP="00CD0735">
      <w:pPr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Sub-technique: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PowerShell (T1059.001)</w:t>
      </w:r>
    </w:p>
    <w:p w14:paraId="6C91445C" w14:textId="77777777" w:rsidR="00CD0735" w:rsidRPr="00C66652" w:rsidRDefault="00CD0735" w:rsidP="00CD0735">
      <w:pPr>
        <w:numPr>
          <w:ilvl w:val="0"/>
          <w:numId w:val="20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Procedures:</w:t>
      </w:r>
    </w:p>
    <w:p w14:paraId="1BF86CEB" w14:textId="77777777" w:rsidR="00CD0735" w:rsidRPr="00CD0735" w:rsidRDefault="00CD0735" w:rsidP="00CD0735">
      <w:pPr>
        <w:numPr>
          <w:ilvl w:val="1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APT34 downloaded malware via encoded PowerShell.</w:t>
      </w:r>
    </w:p>
    <w:p w14:paraId="247731A3" w14:textId="77777777" w:rsidR="00CD0735" w:rsidRPr="00CD0735" w:rsidRDefault="00CD0735" w:rsidP="00CD0735">
      <w:pPr>
        <w:numPr>
          <w:ilvl w:val="1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FIN11 disabled Windows Defender using PowerShell before ransomware.</w:t>
      </w:r>
    </w:p>
    <w:p w14:paraId="0BB811E2" w14:textId="77777777" w:rsidR="00CD0735" w:rsidRPr="00CD0735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Technique 2: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User Execution (T1204)</w:t>
      </w:r>
    </w:p>
    <w:p w14:paraId="2F92D282" w14:textId="77777777" w:rsidR="00CD0735" w:rsidRPr="00CD0735" w:rsidRDefault="00CD0735" w:rsidP="00CD0735">
      <w:pPr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Sub-technique: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Malicious File (T1204.002)</w:t>
      </w:r>
    </w:p>
    <w:p w14:paraId="2EA2A30A" w14:textId="77777777" w:rsidR="00CD0735" w:rsidRPr="00C66652" w:rsidRDefault="00CD0735" w:rsidP="00CD0735">
      <w:pPr>
        <w:numPr>
          <w:ilvl w:val="0"/>
          <w:numId w:val="2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Procedures:</w:t>
      </w:r>
    </w:p>
    <w:p w14:paraId="305579FF" w14:textId="77777777" w:rsidR="00CD0735" w:rsidRPr="00CD0735" w:rsidRDefault="00CD0735" w:rsidP="00CD0735">
      <w:pPr>
        <w:numPr>
          <w:ilvl w:val="1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APT32 sent Excel files with malicious macros.</w:t>
      </w:r>
    </w:p>
    <w:p w14:paraId="5A35EA6D" w14:textId="77777777" w:rsidR="00CD0735" w:rsidRPr="00CD0735" w:rsidRDefault="00CD0735" w:rsidP="00CD0735">
      <w:pPr>
        <w:numPr>
          <w:ilvl w:val="1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TA505 delivered JavaScript attachments installing RATs.</w:t>
      </w:r>
    </w:p>
    <w:p w14:paraId="616F39AD" w14:textId="77777777" w:rsidR="00CD0735" w:rsidRPr="00CD0735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Technique 3: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Scheduled Task/Job (T1053)</w:t>
      </w:r>
    </w:p>
    <w:p w14:paraId="03049923" w14:textId="77777777" w:rsidR="00CD0735" w:rsidRPr="00CD0735" w:rsidRDefault="00CD0735" w:rsidP="00CD0735">
      <w:pPr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Sub-technique: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Scheduled Task (T1053.005)</w:t>
      </w:r>
    </w:p>
    <w:p w14:paraId="62738DC8" w14:textId="77777777" w:rsidR="00CD0735" w:rsidRPr="00C66652" w:rsidRDefault="00CD0735" w:rsidP="00CD0735">
      <w:pPr>
        <w:numPr>
          <w:ilvl w:val="0"/>
          <w:numId w:val="2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Procedures:</w:t>
      </w:r>
    </w:p>
    <w:p w14:paraId="06132919" w14:textId="77777777" w:rsidR="00CD0735" w:rsidRPr="00CD0735" w:rsidRDefault="00CD0735" w:rsidP="00CD0735">
      <w:pPr>
        <w:numPr>
          <w:ilvl w:val="1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APT28 created tasks to run scripts at logon.</w:t>
      </w:r>
    </w:p>
    <w:p w14:paraId="281C5CBB" w14:textId="77777777" w:rsidR="00CD0735" w:rsidRPr="00CD0735" w:rsidRDefault="00CD0735" w:rsidP="00CD0735">
      <w:pPr>
        <w:numPr>
          <w:ilvl w:val="1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Carbanak</w:t>
      </w:r>
      <w:proofErr w:type="spellEnd"/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scheduled malware execution during business hours.</w:t>
      </w:r>
    </w:p>
    <w:p w14:paraId="631E31B2" w14:textId="412B0CB0" w:rsidR="00CD0735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32A2784B" w14:textId="77777777" w:rsidR="00315351" w:rsidRDefault="00315351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3F49545C" w14:textId="77777777" w:rsidR="00315351" w:rsidRDefault="00315351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65765F10" w14:textId="77777777" w:rsidR="00315351" w:rsidRDefault="00315351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27AF1232" w14:textId="77777777" w:rsidR="00315351" w:rsidRDefault="00315351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4B90E56F" w14:textId="77777777" w:rsidR="00315351" w:rsidRDefault="00315351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3CBEB466" w14:textId="77777777" w:rsidR="00315351" w:rsidRDefault="00315351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6940FA4D" w14:textId="77777777" w:rsidR="00315351" w:rsidRPr="00CD0735" w:rsidRDefault="00315351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1865699C" w14:textId="77777777" w:rsidR="00CD0735" w:rsidRPr="00CD0735" w:rsidRDefault="00CD0735" w:rsidP="00CD073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lastRenderedPageBreak/>
        <w:t>5) Persistence (TA0003)</w:t>
      </w:r>
    </w:p>
    <w:p w14:paraId="05914763" w14:textId="77777777" w:rsidR="00CD0735" w:rsidRPr="00CD0735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Definition: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Techniques for maintaining access over time.</w:t>
      </w:r>
    </w:p>
    <w:p w14:paraId="316C5FE8" w14:textId="77777777" w:rsidR="00CD0735" w:rsidRPr="00CD0735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Technique 1: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Account Manipulation (T1098)</w:t>
      </w:r>
    </w:p>
    <w:p w14:paraId="25A810F0" w14:textId="77777777" w:rsidR="00CD0735" w:rsidRPr="00CD0735" w:rsidRDefault="00CD0735" w:rsidP="00CD0735">
      <w:pPr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Sub-technique: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Add Account (T1098.005)</w:t>
      </w:r>
    </w:p>
    <w:p w14:paraId="3B9E8FDE" w14:textId="77777777" w:rsidR="00CD0735" w:rsidRPr="00C66652" w:rsidRDefault="00CD0735" w:rsidP="00CD0735">
      <w:pPr>
        <w:numPr>
          <w:ilvl w:val="0"/>
          <w:numId w:val="2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Procedures:</w:t>
      </w:r>
    </w:p>
    <w:p w14:paraId="4D0218D4" w14:textId="77777777" w:rsidR="00CD0735" w:rsidRPr="00CD0735" w:rsidRDefault="00CD0735" w:rsidP="00CD0735">
      <w:pPr>
        <w:numPr>
          <w:ilvl w:val="1"/>
          <w:numId w:val="2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APT33 created local admin accounts.</w:t>
      </w:r>
    </w:p>
    <w:p w14:paraId="647F6D68" w14:textId="77777777" w:rsidR="00CD0735" w:rsidRPr="00CD0735" w:rsidRDefault="00CD0735" w:rsidP="00CD0735">
      <w:pPr>
        <w:numPr>
          <w:ilvl w:val="1"/>
          <w:numId w:val="2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FIN7 added hidden service accounts.</w:t>
      </w:r>
    </w:p>
    <w:p w14:paraId="07951A4F" w14:textId="77777777" w:rsidR="00CD0735" w:rsidRPr="00CD0735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Technique 2: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Boot or Logon </w:t>
      </w:r>
      <w:proofErr w:type="spellStart"/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Autostart</w:t>
      </w:r>
      <w:proofErr w:type="spellEnd"/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Execution (T1547)</w:t>
      </w:r>
    </w:p>
    <w:p w14:paraId="7E1EEEE9" w14:textId="77777777" w:rsidR="00CD0735" w:rsidRPr="00CD0735" w:rsidRDefault="00CD0735" w:rsidP="00CD0735">
      <w:pPr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Sub-technique: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Registry Run Keys (T1547.001)</w:t>
      </w:r>
    </w:p>
    <w:p w14:paraId="03C052EA" w14:textId="77777777" w:rsidR="00CD0735" w:rsidRPr="00C66652" w:rsidRDefault="00CD0735" w:rsidP="00CD0735">
      <w:pPr>
        <w:numPr>
          <w:ilvl w:val="0"/>
          <w:numId w:val="24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Procedures:</w:t>
      </w:r>
    </w:p>
    <w:p w14:paraId="04398EA3" w14:textId="77777777" w:rsidR="00CD0735" w:rsidRPr="00CD0735" w:rsidRDefault="00CD0735" w:rsidP="00CD0735">
      <w:pPr>
        <w:numPr>
          <w:ilvl w:val="1"/>
          <w:numId w:val="24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TrickBot</w:t>
      </w:r>
      <w:proofErr w:type="spellEnd"/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set registry keys for auto-execution.</w:t>
      </w:r>
    </w:p>
    <w:p w14:paraId="2F21BC76" w14:textId="77777777" w:rsidR="00CD0735" w:rsidRPr="00C66652" w:rsidRDefault="00CD0735" w:rsidP="00CD0735">
      <w:pPr>
        <w:numPr>
          <w:ilvl w:val="1"/>
          <w:numId w:val="24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APT29 placed DLLs in startup folders.</w:t>
      </w:r>
    </w:p>
    <w:p w14:paraId="3C47CC04" w14:textId="77777777" w:rsidR="00CD0735" w:rsidRPr="00CD0735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Technique 3: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Web Shell (T1505.003)</w:t>
      </w:r>
    </w:p>
    <w:p w14:paraId="296A846E" w14:textId="77777777" w:rsidR="00CD0735" w:rsidRPr="00C66652" w:rsidRDefault="00CD0735" w:rsidP="00CD0735">
      <w:pPr>
        <w:numPr>
          <w:ilvl w:val="0"/>
          <w:numId w:val="2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Procedures:</w:t>
      </w:r>
    </w:p>
    <w:p w14:paraId="766734AB" w14:textId="77777777" w:rsidR="00CD0735" w:rsidRPr="00CD0735" w:rsidRDefault="00CD0735" w:rsidP="00CD0735">
      <w:pPr>
        <w:numPr>
          <w:ilvl w:val="1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APT41 deployed China Chopper web shells.</w:t>
      </w:r>
    </w:p>
    <w:p w14:paraId="705C739D" w14:textId="77777777" w:rsidR="00CD0735" w:rsidRPr="00CD0735" w:rsidRDefault="00CD0735" w:rsidP="00CD0735">
      <w:pPr>
        <w:numPr>
          <w:ilvl w:val="1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Equation Group used custom web shells for persistence.</w:t>
      </w:r>
    </w:p>
    <w:p w14:paraId="25CC32AA" w14:textId="7CCF55BA" w:rsidR="00CD0735" w:rsidRPr="00CD0735" w:rsidRDefault="00CD0735" w:rsidP="00CD073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14:paraId="25C07B80" w14:textId="77777777" w:rsidR="00CD0735" w:rsidRPr="00CD0735" w:rsidRDefault="00CD0735" w:rsidP="00CD073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6) Privilege Escalation (TA0004)</w:t>
      </w:r>
    </w:p>
    <w:p w14:paraId="644EABE0" w14:textId="77777777" w:rsidR="00CD0735" w:rsidRPr="00CD0735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Definition: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Obtaining higher-level permissions for more control.</w:t>
      </w:r>
    </w:p>
    <w:p w14:paraId="39248A11" w14:textId="77777777" w:rsidR="00CD0735" w:rsidRPr="00CD0735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Technique 1: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Exploitation for Privilege Escalation (T1068)</w:t>
      </w:r>
    </w:p>
    <w:p w14:paraId="49D171E9" w14:textId="77777777" w:rsidR="00CD0735" w:rsidRPr="00C66652" w:rsidRDefault="00CD0735" w:rsidP="00CD0735">
      <w:pPr>
        <w:numPr>
          <w:ilvl w:val="0"/>
          <w:numId w:val="26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Procedures:</w:t>
      </w:r>
    </w:p>
    <w:p w14:paraId="030BD948" w14:textId="77777777" w:rsidR="00CD0735" w:rsidRPr="00CD0735" w:rsidRDefault="00CD0735" w:rsidP="00CD0735">
      <w:pPr>
        <w:numPr>
          <w:ilvl w:val="1"/>
          <w:numId w:val="26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Equation Group exploited kernel vulnerabilities.</w:t>
      </w:r>
    </w:p>
    <w:p w14:paraId="789B4644" w14:textId="77777777" w:rsidR="00CD0735" w:rsidRDefault="00CD0735" w:rsidP="00CD0735">
      <w:pPr>
        <w:numPr>
          <w:ilvl w:val="1"/>
          <w:numId w:val="26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APT41 used unpatched privilege escalation flaws.</w:t>
      </w:r>
    </w:p>
    <w:p w14:paraId="599982F4" w14:textId="77777777" w:rsidR="00C66652" w:rsidRDefault="00C66652" w:rsidP="00C66652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7E35F584" w14:textId="77777777" w:rsidR="00C66652" w:rsidRPr="00CD0735" w:rsidRDefault="00C66652" w:rsidP="00C66652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77E397DD" w14:textId="77777777" w:rsidR="00CD0735" w:rsidRPr="00CD0735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lastRenderedPageBreak/>
        <w:t xml:space="preserve">Technique 2: 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Access Token Manipulation (T1134)</w:t>
      </w:r>
    </w:p>
    <w:p w14:paraId="7145DF1C" w14:textId="77777777" w:rsidR="00CD0735" w:rsidRPr="00CD0735" w:rsidRDefault="00CD0735" w:rsidP="00CD0735">
      <w:pPr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Sub-technique: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Token Impersonation (T1134.001)</w:t>
      </w:r>
    </w:p>
    <w:p w14:paraId="208D2FAF" w14:textId="77777777" w:rsidR="00CD0735" w:rsidRPr="00C66652" w:rsidRDefault="00CD0735" w:rsidP="00CD0735">
      <w:pPr>
        <w:numPr>
          <w:ilvl w:val="0"/>
          <w:numId w:val="2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Procedures:</w:t>
      </w:r>
    </w:p>
    <w:p w14:paraId="636AFF73" w14:textId="77777777" w:rsidR="00CD0735" w:rsidRPr="00CD0735" w:rsidRDefault="00CD0735" w:rsidP="00CD0735">
      <w:pPr>
        <w:numPr>
          <w:ilvl w:val="1"/>
          <w:numId w:val="2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Cobalt Strike impersonated admin tokens.</w:t>
      </w:r>
    </w:p>
    <w:p w14:paraId="1AD6C56F" w14:textId="77777777" w:rsidR="00CD0735" w:rsidRPr="00CD0735" w:rsidRDefault="00CD0735" w:rsidP="00CD0735">
      <w:pPr>
        <w:numPr>
          <w:ilvl w:val="1"/>
          <w:numId w:val="2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APT29 stole tokens to move laterally in cloud systems.</w:t>
      </w:r>
    </w:p>
    <w:p w14:paraId="3C60E0F5" w14:textId="77777777" w:rsidR="00CD0735" w:rsidRPr="00CD0735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Technique 3: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Process Injection (T1055)</w:t>
      </w:r>
    </w:p>
    <w:p w14:paraId="6BA2E23B" w14:textId="77777777" w:rsidR="00CD0735" w:rsidRPr="00CD0735" w:rsidRDefault="00CD0735" w:rsidP="00CD0735">
      <w:pPr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Sub-technique: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DLL Injection (T1055.001)</w:t>
      </w:r>
    </w:p>
    <w:p w14:paraId="62CDD95B" w14:textId="77777777" w:rsidR="00CD0735" w:rsidRPr="00C66652" w:rsidRDefault="00CD0735" w:rsidP="00CD0735">
      <w:pPr>
        <w:numPr>
          <w:ilvl w:val="0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Procedures:</w:t>
      </w:r>
    </w:p>
    <w:p w14:paraId="0E1875DE" w14:textId="77777777" w:rsidR="00CD0735" w:rsidRPr="00CD0735" w:rsidRDefault="00CD0735" w:rsidP="00CD0735">
      <w:pPr>
        <w:numPr>
          <w:ilvl w:val="1"/>
          <w:numId w:val="2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FIN7 injected malicious DLLs into svchost.exe.</w:t>
      </w:r>
    </w:p>
    <w:p w14:paraId="5B6E7826" w14:textId="77777777" w:rsidR="00CD0735" w:rsidRPr="00CD0735" w:rsidRDefault="00CD0735" w:rsidP="00CD0735">
      <w:pPr>
        <w:numPr>
          <w:ilvl w:val="1"/>
          <w:numId w:val="2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APT32 used DLL injection for stealth.</w:t>
      </w:r>
    </w:p>
    <w:p w14:paraId="380433FB" w14:textId="3918C724" w:rsidR="00CD0735" w:rsidRPr="00CD0735" w:rsidRDefault="00CD0735" w:rsidP="00CD073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14:paraId="144AE66C" w14:textId="77777777" w:rsidR="00CD0735" w:rsidRPr="00CD0735" w:rsidRDefault="00CD0735" w:rsidP="00CD073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7) Discovery (TA0007)</w:t>
      </w:r>
    </w:p>
    <w:p w14:paraId="18768698" w14:textId="77777777" w:rsidR="00CD0735" w:rsidRPr="00CD0735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Definition: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Mapping out the victim environment after access.</w:t>
      </w:r>
    </w:p>
    <w:p w14:paraId="16162207" w14:textId="77777777" w:rsidR="00CD0735" w:rsidRPr="00CD0735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Technique 1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: System Information Discovery (T1082)</w:t>
      </w:r>
    </w:p>
    <w:p w14:paraId="6A2431D8" w14:textId="77777777" w:rsidR="00CD0735" w:rsidRPr="00C66652" w:rsidRDefault="00CD0735" w:rsidP="00CD0735">
      <w:pPr>
        <w:numPr>
          <w:ilvl w:val="0"/>
          <w:numId w:val="29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Procedures:</w:t>
      </w:r>
    </w:p>
    <w:p w14:paraId="09991A5E" w14:textId="77777777" w:rsidR="00CD0735" w:rsidRPr="00CD0735" w:rsidRDefault="00CD0735" w:rsidP="00CD0735">
      <w:pPr>
        <w:numPr>
          <w:ilvl w:val="1"/>
          <w:numId w:val="29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APT28 used systeminfo to check OS and patches.</w:t>
      </w:r>
    </w:p>
    <w:p w14:paraId="51953508" w14:textId="77777777" w:rsidR="00CD0735" w:rsidRPr="00CD0735" w:rsidRDefault="00CD0735" w:rsidP="00CD0735">
      <w:pPr>
        <w:numPr>
          <w:ilvl w:val="1"/>
          <w:numId w:val="29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FIN7 ran PowerShell scripts to enumerate systems.</w:t>
      </w:r>
    </w:p>
    <w:p w14:paraId="6420462D" w14:textId="77777777" w:rsidR="00CD0735" w:rsidRPr="00CD0735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Technique 2: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Account Discovery (T1087)</w:t>
      </w:r>
    </w:p>
    <w:p w14:paraId="4531171F" w14:textId="77777777" w:rsidR="00CD0735" w:rsidRPr="00CD0735" w:rsidRDefault="00CD0735" w:rsidP="00CD0735">
      <w:pPr>
        <w:numPr>
          <w:ilvl w:val="0"/>
          <w:numId w:val="30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Sub-technique: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Domain Account (T1087.002)</w:t>
      </w:r>
    </w:p>
    <w:p w14:paraId="0750D3E3" w14:textId="77777777" w:rsidR="00CD0735" w:rsidRPr="00C66652" w:rsidRDefault="00CD0735" w:rsidP="00CD0735">
      <w:pPr>
        <w:numPr>
          <w:ilvl w:val="0"/>
          <w:numId w:val="30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Procedures:</w:t>
      </w:r>
    </w:p>
    <w:p w14:paraId="42DD53DA" w14:textId="77777777" w:rsidR="00CD0735" w:rsidRPr="00CD0735" w:rsidRDefault="00CD0735" w:rsidP="00CD0735">
      <w:pPr>
        <w:numPr>
          <w:ilvl w:val="1"/>
          <w:numId w:val="30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APT33 listed domain accounts using net user /domain.</w:t>
      </w:r>
    </w:p>
    <w:p w14:paraId="3FE6A85D" w14:textId="77777777" w:rsidR="00CD0735" w:rsidRDefault="00CD0735" w:rsidP="00CD0735">
      <w:pPr>
        <w:numPr>
          <w:ilvl w:val="1"/>
          <w:numId w:val="30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Cobalt Strike queried Active Directory via LDAP.</w:t>
      </w:r>
    </w:p>
    <w:p w14:paraId="0CAA9820" w14:textId="77777777" w:rsidR="00C66652" w:rsidRDefault="00C66652" w:rsidP="00C66652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5882CEAE" w14:textId="77777777" w:rsidR="00C66652" w:rsidRDefault="00C66652" w:rsidP="00C66652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055AF6AB" w14:textId="77777777" w:rsidR="00C66652" w:rsidRPr="00CD0735" w:rsidRDefault="00C66652" w:rsidP="00C66652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0ED5CD48" w14:textId="77777777" w:rsidR="00CD0735" w:rsidRPr="00CD0735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lastRenderedPageBreak/>
        <w:t xml:space="preserve">Technique 3: 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Network Service Scanning (T1046)</w:t>
      </w:r>
    </w:p>
    <w:p w14:paraId="3B31004C" w14:textId="77777777" w:rsidR="00CD0735" w:rsidRPr="00C66652" w:rsidRDefault="00CD0735" w:rsidP="00CD0735">
      <w:pPr>
        <w:numPr>
          <w:ilvl w:val="0"/>
          <w:numId w:val="3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Procedures:</w:t>
      </w:r>
    </w:p>
    <w:p w14:paraId="61E545D7" w14:textId="77777777" w:rsidR="00CD0735" w:rsidRPr="00CD0735" w:rsidRDefault="00CD0735" w:rsidP="00CD0735">
      <w:pPr>
        <w:numPr>
          <w:ilvl w:val="1"/>
          <w:numId w:val="3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APT41 used Nmap for internal scanning.</w:t>
      </w:r>
    </w:p>
    <w:p w14:paraId="33B527F7" w14:textId="77777777" w:rsidR="00CD0735" w:rsidRPr="00CD0735" w:rsidRDefault="00CD0735" w:rsidP="00CD0735">
      <w:pPr>
        <w:numPr>
          <w:ilvl w:val="1"/>
          <w:numId w:val="3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Carbanak</w:t>
      </w:r>
      <w:proofErr w:type="spellEnd"/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located database servers.</w:t>
      </w:r>
    </w:p>
    <w:p w14:paraId="47CB06EC" w14:textId="069C929D" w:rsidR="00CD0735" w:rsidRPr="00CD0735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52D55D8E" w14:textId="77777777" w:rsidR="00CD0735" w:rsidRPr="00CD0735" w:rsidRDefault="00CD0735" w:rsidP="00CD073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8) Lateral Movement (TA0008)</w:t>
      </w:r>
    </w:p>
    <w:p w14:paraId="5E72F7E9" w14:textId="77777777" w:rsidR="00CD0735" w:rsidRPr="00CD0735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Definition: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Moving within the network to compromise additional systems.</w:t>
      </w:r>
    </w:p>
    <w:p w14:paraId="7B9D91FD" w14:textId="77777777" w:rsidR="00CD0735" w:rsidRPr="00CD0735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Technique 1: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Remote Services (T1021)</w:t>
      </w:r>
    </w:p>
    <w:p w14:paraId="66F689C6" w14:textId="77777777" w:rsidR="00CD0735" w:rsidRPr="00CD0735" w:rsidRDefault="00CD0735" w:rsidP="00CD0735">
      <w:pPr>
        <w:numPr>
          <w:ilvl w:val="0"/>
          <w:numId w:val="3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Sub-technique: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RDP (T1021.001)</w:t>
      </w:r>
    </w:p>
    <w:p w14:paraId="1B105C4E" w14:textId="77777777" w:rsidR="00CD0735" w:rsidRPr="00C66652" w:rsidRDefault="00CD0735" w:rsidP="00CD0735">
      <w:pPr>
        <w:numPr>
          <w:ilvl w:val="0"/>
          <w:numId w:val="3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Procedures:</w:t>
      </w:r>
    </w:p>
    <w:p w14:paraId="5DB1DAF9" w14:textId="77777777" w:rsidR="00CD0735" w:rsidRPr="00CD0735" w:rsidRDefault="00CD0735" w:rsidP="00CD0735">
      <w:pPr>
        <w:numPr>
          <w:ilvl w:val="1"/>
          <w:numId w:val="3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APT29 used RDP with stolen creds.</w:t>
      </w:r>
    </w:p>
    <w:p w14:paraId="0B2A7CF8" w14:textId="77777777" w:rsidR="00CD0735" w:rsidRPr="00CD0735" w:rsidRDefault="00CD0735" w:rsidP="00CD0735">
      <w:pPr>
        <w:numPr>
          <w:ilvl w:val="1"/>
          <w:numId w:val="3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FIN7 </w:t>
      </w:r>
      <w:proofErr w:type="spellStart"/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tunneled</w:t>
      </w:r>
      <w:proofErr w:type="spellEnd"/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RDP sessions covertly.</w:t>
      </w:r>
    </w:p>
    <w:p w14:paraId="7808E8E4" w14:textId="77777777" w:rsidR="00CD0735" w:rsidRPr="00CD0735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Technique 2: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Pass the Hash (T1550.002)</w:t>
      </w:r>
    </w:p>
    <w:p w14:paraId="08DB78E1" w14:textId="77777777" w:rsidR="00CD0735" w:rsidRPr="00C66652" w:rsidRDefault="00CD0735" w:rsidP="00CD0735">
      <w:pPr>
        <w:numPr>
          <w:ilvl w:val="0"/>
          <w:numId w:val="3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Procedures:</w:t>
      </w:r>
    </w:p>
    <w:p w14:paraId="66B90190" w14:textId="77777777" w:rsidR="00CD0735" w:rsidRPr="00CD0735" w:rsidRDefault="00CD0735" w:rsidP="00CD0735">
      <w:pPr>
        <w:numPr>
          <w:ilvl w:val="1"/>
          <w:numId w:val="3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APT33 reused NTLM hashes.</w:t>
      </w:r>
    </w:p>
    <w:p w14:paraId="627DE97F" w14:textId="77777777" w:rsidR="00CD0735" w:rsidRPr="00CD0735" w:rsidRDefault="00CD0735" w:rsidP="00CD0735">
      <w:pPr>
        <w:numPr>
          <w:ilvl w:val="1"/>
          <w:numId w:val="3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Cobalt Strike accessed admin shares using hashes.</w:t>
      </w:r>
    </w:p>
    <w:p w14:paraId="13739477" w14:textId="77777777" w:rsidR="00CD0735" w:rsidRPr="00CD0735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Technique 3: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Windows Admin Shares (T1077)</w:t>
      </w:r>
    </w:p>
    <w:p w14:paraId="54135F36" w14:textId="77777777" w:rsidR="00CD0735" w:rsidRPr="00C66652" w:rsidRDefault="00CD0735" w:rsidP="00CD0735">
      <w:pPr>
        <w:numPr>
          <w:ilvl w:val="0"/>
          <w:numId w:val="34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Procedures:</w:t>
      </w:r>
    </w:p>
    <w:p w14:paraId="06388D7C" w14:textId="77777777" w:rsidR="00CD0735" w:rsidRPr="00CD0735" w:rsidRDefault="00CD0735" w:rsidP="00CD0735">
      <w:pPr>
        <w:numPr>
          <w:ilvl w:val="1"/>
          <w:numId w:val="34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APT41 copied malware to C$ shares.</w:t>
      </w:r>
    </w:p>
    <w:p w14:paraId="429892FB" w14:textId="77777777" w:rsidR="00CD0735" w:rsidRPr="00CD0735" w:rsidRDefault="00CD0735" w:rsidP="00CD0735">
      <w:pPr>
        <w:numPr>
          <w:ilvl w:val="1"/>
          <w:numId w:val="34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Carbanak</w:t>
      </w:r>
      <w:proofErr w:type="spellEnd"/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deployed trojans to ATMs.</w:t>
      </w:r>
    </w:p>
    <w:p w14:paraId="724B8537" w14:textId="3FB13F0B" w:rsidR="00CD0735" w:rsidRDefault="00CD0735" w:rsidP="00CD073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14:paraId="112E2C71" w14:textId="77777777" w:rsidR="00C66652" w:rsidRDefault="00C66652" w:rsidP="00CD073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14:paraId="45E94D78" w14:textId="77777777" w:rsidR="00C66652" w:rsidRDefault="00C66652" w:rsidP="00CD073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14:paraId="1E4006A3" w14:textId="77777777" w:rsidR="00C66652" w:rsidRDefault="00C66652" w:rsidP="00CD073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14:paraId="7A362109" w14:textId="77777777" w:rsidR="00C66652" w:rsidRPr="00CD0735" w:rsidRDefault="00C66652" w:rsidP="00CD073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14:paraId="56428D9C" w14:textId="77777777" w:rsidR="00CD0735" w:rsidRPr="00CD0735" w:rsidRDefault="00CD0735" w:rsidP="00CD073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lastRenderedPageBreak/>
        <w:t>9) Collection (TA0009)</w:t>
      </w:r>
    </w:p>
    <w:p w14:paraId="523F729C" w14:textId="77777777" w:rsidR="00CD0735" w:rsidRPr="00CD0735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Definition: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Gathering sensitive files and data.</w:t>
      </w:r>
    </w:p>
    <w:p w14:paraId="671CBBD0" w14:textId="77777777" w:rsidR="00CD0735" w:rsidRPr="00CD0735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Technique 1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: Screen Capture (T1113)</w:t>
      </w:r>
    </w:p>
    <w:p w14:paraId="545DFF0A" w14:textId="77777777" w:rsidR="00CD0735" w:rsidRPr="00C66652" w:rsidRDefault="00CD0735" w:rsidP="00CD0735">
      <w:pPr>
        <w:numPr>
          <w:ilvl w:val="0"/>
          <w:numId w:val="3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Procedures:</w:t>
      </w:r>
    </w:p>
    <w:p w14:paraId="350E12BA" w14:textId="77777777" w:rsidR="00CD0735" w:rsidRPr="00CD0735" w:rsidRDefault="00CD0735" w:rsidP="00CD0735">
      <w:pPr>
        <w:numPr>
          <w:ilvl w:val="1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APT28 took screenshots periodically.</w:t>
      </w:r>
    </w:p>
    <w:p w14:paraId="77F13937" w14:textId="77777777" w:rsidR="00CD0735" w:rsidRPr="00CD0735" w:rsidRDefault="00CD0735" w:rsidP="00CD0735">
      <w:pPr>
        <w:numPr>
          <w:ilvl w:val="1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Lazarus captured credentials shown on screen.</w:t>
      </w:r>
    </w:p>
    <w:p w14:paraId="7C2CF667" w14:textId="77777777" w:rsidR="00CD0735" w:rsidRPr="00CD0735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Technique 2: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Clipboard Data (T1115)</w:t>
      </w:r>
    </w:p>
    <w:p w14:paraId="63F5BE55" w14:textId="77777777" w:rsidR="00CD0735" w:rsidRPr="00C66652" w:rsidRDefault="00CD0735" w:rsidP="00CD0735">
      <w:pPr>
        <w:numPr>
          <w:ilvl w:val="0"/>
          <w:numId w:val="36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Procedures:</w:t>
      </w:r>
    </w:p>
    <w:p w14:paraId="6593B8E4" w14:textId="77777777" w:rsidR="00CD0735" w:rsidRPr="00CD0735" w:rsidRDefault="00CD0735" w:rsidP="00CD0735">
      <w:pPr>
        <w:numPr>
          <w:ilvl w:val="1"/>
          <w:numId w:val="36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FIN7 stole copied passwords.</w:t>
      </w:r>
    </w:p>
    <w:p w14:paraId="6F28DFE3" w14:textId="77777777" w:rsidR="00CD0735" w:rsidRPr="00CD0735" w:rsidRDefault="00CD0735" w:rsidP="00CD0735">
      <w:pPr>
        <w:numPr>
          <w:ilvl w:val="1"/>
          <w:numId w:val="36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APT41 captured crypto wallet addresses.</w:t>
      </w:r>
    </w:p>
    <w:p w14:paraId="0E21F83C" w14:textId="77777777" w:rsidR="00CD0735" w:rsidRPr="00CD0735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Technique 3: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Input Capture (T1056)</w:t>
      </w:r>
    </w:p>
    <w:p w14:paraId="483CD782" w14:textId="77777777" w:rsidR="00CD0735" w:rsidRPr="00CD0735" w:rsidRDefault="00CD0735" w:rsidP="00CD0735">
      <w:pPr>
        <w:numPr>
          <w:ilvl w:val="0"/>
          <w:numId w:val="3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Sub-technique: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Keylogging (T1056.001)</w:t>
      </w:r>
    </w:p>
    <w:p w14:paraId="61247B87" w14:textId="77777777" w:rsidR="00CD0735" w:rsidRPr="00C66652" w:rsidRDefault="00CD0735" w:rsidP="00CD0735">
      <w:pPr>
        <w:numPr>
          <w:ilvl w:val="0"/>
          <w:numId w:val="3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Procedures:</w:t>
      </w:r>
    </w:p>
    <w:p w14:paraId="4FA3DA0F" w14:textId="77777777" w:rsidR="00CD0735" w:rsidRPr="00CD0735" w:rsidRDefault="00CD0735" w:rsidP="00CD0735">
      <w:pPr>
        <w:numPr>
          <w:ilvl w:val="1"/>
          <w:numId w:val="3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Carbanak</w:t>
      </w:r>
      <w:proofErr w:type="spellEnd"/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logged keystrokes of bank staff.</w:t>
      </w:r>
    </w:p>
    <w:p w14:paraId="5BF1607E" w14:textId="77777777" w:rsidR="00CD0735" w:rsidRPr="00CD0735" w:rsidRDefault="00CD0735" w:rsidP="00CD0735">
      <w:pPr>
        <w:numPr>
          <w:ilvl w:val="1"/>
          <w:numId w:val="3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APT33 collected VPN credentials via keyloggers.</w:t>
      </w:r>
    </w:p>
    <w:p w14:paraId="560FA2F4" w14:textId="0DCC50B5" w:rsidR="00CD0735" w:rsidRPr="00CD0735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30EB5B09" w14:textId="77777777" w:rsidR="00CD0735" w:rsidRPr="00CD0735" w:rsidRDefault="00CD0735" w:rsidP="00CD073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10) Command and Control (TA0011)</w:t>
      </w:r>
    </w:p>
    <w:p w14:paraId="50102D6D" w14:textId="77777777" w:rsidR="00CD0735" w:rsidRPr="00CD0735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Definition: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Communication between adversary and compromised systems.</w:t>
      </w:r>
    </w:p>
    <w:p w14:paraId="17ABA18A" w14:textId="77777777" w:rsidR="00CD0735" w:rsidRPr="00CD0735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Technique 1: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Application Layer Protocol (T1071)</w:t>
      </w:r>
    </w:p>
    <w:p w14:paraId="2E60F709" w14:textId="77777777" w:rsidR="00CD0735" w:rsidRPr="00CD0735" w:rsidRDefault="00CD0735" w:rsidP="00CD0735">
      <w:pPr>
        <w:numPr>
          <w:ilvl w:val="0"/>
          <w:numId w:val="3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Sub-technique: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Web Protocols (T1071.001)</w:t>
      </w:r>
    </w:p>
    <w:p w14:paraId="58F1EE2F" w14:textId="77777777" w:rsidR="00CD0735" w:rsidRPr="00C66652" w:rsidRDefault="00CD0735" w:rsidP="00CD0735">
      <w:pPr>
        <w:numPr>
          <w:ilvl w:val="0"/>
          <w:numId w:val="3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Procedures:</w:t>
      </w:r>
    </w:p>
    <w:p w14:paraId="544B59B7" w14:textId="77777777" w:rsidR="00CD0735" w:rsidRPr="00CD0735" w:rsidRDefault="00CD0735" w:rsidP="00CD0735">
      <w:pPr>
        <w:numPr>
          <w:ilvl w:val="1"/>
          <w:numId w:val="3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APT29 sent encrypted C2 via HTTPS.</w:t>
      </w:r>
    </w:p>
    <w:p w14:paraId="69BD96BF" w14:textId="77777777" w:rsidR="00CD0735" w:rsidRDefault="00CD0735" w:rsidP="00CD0735">
      <w:pPr>
        <w:numPr>
          <w:ilvl w:val="1"/>
          <w:numId w:val="3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FIN11 disguised C2 as normal web traffic.</w:t>
      </w:r>
    </w:p>
    <w:p w14:paraId="1BD26169" w14:textId="77777777" w:rsidR="00C66652" w:rsidRDefault="00C66652" w:rsidP="00C66652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39645767" w14:textId="77777777" w:rsidR="00C66652" w:rsidRPr="00CD0735" w:rsidRDefault="00C66652" w:rsidP="00C66652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294D125A" w14:textId="77777777" w:rsidR="00CD0735" w:rsidRPr="00CD0735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lastRenderedPageBreak/>
        <w:t>Technique 2: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Remote Access Software (T1219)</w:t>
      </w:r>
    </w:p>
    <w:p w14:paraId="0CC5CEEE" w14:textId="77777777" w:rsidR="00CD0735" w:rsidRPr="00C66652" w:rsidRDefault="00CD0735" w:rsidP="00CD0735">
      <w:pPr>
        <w:numPr>
          <w:ilvl w:val="0"/>
          <w:numId w:val="39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Procedures:</w:t>
      </w:r>
    </w:p>
    <w:p w14:paraId="1BA037D6" w14:textId="77777777" w:rsidR="00CD0735" w:rsidRPr="00CD0735" w:rsidRDefault="00CD0735" w:rsidP="00CD0735">
      <w:pPr>
        <w:numPr>
          <w:ilvl w:val="1"/>
          <w:numId w:val="39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APT32 installed TeamViewer.</w:t>
      </w:r>
    </w:p>
    <w:p w14:paraId="6C8AC922" w14:textId="77777777" w:rsidR="00CD0735" w:rsidRPr="00CD0735" w:rsidRDefault="00CD0735" w:rsidP="00CD0735">
      <w:pPr>
        <w:numPr>
          <w:ilvl w:val="1"/>
          <w:numId w:val="39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TA505 used </w:t>
      </w:r>
      <w:proofErr w:type="spellStart"/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AnyDesk</w:t>
      </w:r>
      <w:proofErr w:type="spellEnd"/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.</w:t>
      </w:r>
    </w:p>
    <w:p w14:paraId="235306A1" w14:textId="77777777" w:rsidR="00CD0735" w:rsidRPr="00CD0735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Technique 3: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Encrypted Channel (T1573)</w:t>
      </w:r>
    </w:p>
    <w:p w14:paraId="433209E8" w14:textId="77777777" w:rsidR="00CD0735" w:rsidRPr="00CD0735" w:rsidRDefault="00CD0735" w:rsidP="00CD0735">
      <w:pPr>
        <w:numPr>
          <w:ilvl w:val="0"/>
          <w:numId w:val="40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Sub-technique: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Asymmetric Cryptography (T1573.002)</w:t>
      </w:r>
    </w:p>
    <w:p w14:paraId="71B2E4B1" w14:textId="77777777" w:rsidR="00CD0735" w:rsidRPr="00C66652" w:rsidRDefault="00CD0735" w:rsidP="00CD0735">
      <w:pPr>
        <w:numPr>
          <w:ilvl w:val="0"/>
          <w:numId w:val="40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Procedures:</w:t>
      </w:r>
    </w:p>
    <w:p w14:paraId="76FC4B37" w14:textId="77777777" w:rsidR="00CD0735" w:rsidRPr="00CD0735" w:rsidRDefault="00CD0735" w:rsidP="00CD0735">
      <w:pPr>
        <w:numPr>
          <w:ilvl w:val="1"/>
          <w:numId w:val="40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APT41 secured C2 with RSA.</w:t>
      </w:r>
    </w:p>
    <w:p w14:paraId="28A088C9" w14:textId="501C50BA" w:rsidR="00315351" w:rsidRDefault="00CD0735" w:rsidP="00CD0735">
      <w:pPr>
        <w:numPr>
          <w:ilvl w:val="1"/>
          <w:numId w:val="40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Equation Group used custom PKI.</w:t>
      </w:r>
    </w:p>
    <w:p w14:paraId="00EADB5B" w14:textId="77777777" w:rsidR="00C66652" w:rsidRPr="00C66652" w:rsidRDefault="00C66652" w:rsidP="00C66652">
      <w:pPr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419C2884" w14:textId="77777777" w:rsidR="00CD0735" w:rsidRPr="00CD0735" w:rsidRDefault="00CD0735" w:rsidP="00CD073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11) Exfiltration (TA0010)</w:t>
      </w:r>
    </w:p>
    <w:p w14:paraId="1ECB33D6" w14:textId="77777777" w:rsidR="00CD0735" w:rsidRPr="00CD0735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Definition: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Removing stolen data from the victim network.</w:t>
      </w:r>
    </w:p>
    <w:p w14:paraId="74905116" w14:textId="77777777" w:rsidR="00CD0735" w:rsidRPr="00CD0735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Technique 1: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Exfiltration Over Web Service (T1567)</w:t>
      </w:r>
    </w:p>
    <w:p w14:paraId="5F83A99C" w14:textId="77777777" w:rsidR="00CD0735" w:rsidRPr="00CD0735" w:rsidRDefault="00CD0735" w:rsidP="00CD0735">
      <w:pPr>
        <w:numPr>
          <w:ilvl w:val="0"/>
          <w:numId w:val="4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Sub-technique: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Cloud Storage (T1567.002)</w:t>
      </w:r>
    </w:p>
    <w:p w14:paraId="590E9FCF" w14:textId="77777777" w:rsidR="00CD0735" w:rsidRPr="00C66652" w:rsidRDefault="00CD0735" w:rsidP="00CD0735">
      <w:pPr>
        <w:numPr>
          <w:ilvl w:val="0"/>
          <w:numId w:val="4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Procedures:</w:t>
      </w:r>
    </w:p>
    <w:p w14:paraId="2115B5BF" w14:textId="77777777" w:rsidR="00CD0735" w:rsidRPr="00CD0735" w:rsidRDefault="00CD0735" w:rsidP="00CD0735">
      <w:pPr>
        <w:numPr>
          <w:ilvl w:val="1"/>
          <w:numId w:val="4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APT29 uploaded data to Dropbox.</w:t>
      </w:r>
    </w:p>
    <w:p w14:paraId="58EA294A" w14:textId="77777777" w:rsidR="00CD0735" w:rsidRPr="00CD0735" w:rsidRDefault="00CD0735" w:rsidP="00CD0735">
      <w:pPr>
        <w:numPr>
          <w:ilvl w:val="1"/>
          <w:numId w:val="4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FIN4 used Google Drive.</w:t>
      </w:r>
    </w:p>
    <w:p w14:paraId="2A3EF1F9" w14:textId="77777777" w:rsidR="00CD0735" w:rsidRPr="00CD0735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Technique 2: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Exfiltration Over C2 Channel (T1041)</w:t>
      </w:r>
    </w:p>
    <w:p w14:paraId="4BD59B1F" w14:textId="77777777" w:rsidR="00CD0735" w:rsidRPr="00C66652" w:rsidRDefault="00CD0735" w:rsidP="00CD0735">
      <w:pPr>
        <w:numPr>
          <w:ilvl w:val="0"/>
          <w:numId w:val="4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Procedures:</w:t>
      </w:r>
    </w:p>
    <w:p w14:paraId="5CACE0E8" w14:textId="77777777" w:rsidR="00CD0735" w:rsidRPr="00CD0735" w:rsidRDefault="00CD0735" w:rsidP="00CD0735">
      <w:pPr>
        <w:numPr>
          <w:ilvl w:val="1"/>
          <w:numId w:val="4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APT28 sent data over HTTPS C2.</w:t>
      </w:r>
    </w:p>
    <w:p w14:paraId="6F3D0CA7" w14:textId="77777777" w:rsidR="00CD0735" w:rsidRPr="00CD0735" w:rsidRDefault="00CD0735" w:rsidP="00CD0735">
      <w:pPr>
        <w:numPr>
          <w:ilvl w:val="1"/>
          <w:numId w:val="4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Lazarus embedded data in heartbeat packets.</w:t>
      </w:r>
    </w:p>
    <w:p w14:paraId="141B63D9" w14:textId="77777777" w:rsidR="00CD0735" w:rsidRPr="00CD0735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Technique 3: 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Automated Exfiltration (T1020)</w:t>
      </w:r>
    </w:p>
    <w:p w14:paraId="79D23500" w14:textId="77777777" w:rsidR="00CD0735" w:rsidRPr="00C66652" w:rsidRDefault="00CD0735" w:rsidP="00CD0735">
      <w:pPr>
        <w:numPr>
          <w:ilvl w:val="0"/>
          <w:numId w:val="4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Procedures:</w:t>
      </w:r>
    </w:p>
    <w:p w14:paraId="1048318C" w14:textId="77777777" w:rsidR="00CD0735" w:rsidRPr="00CD0735" w:rsidRDefault="00CD0735" w:rsidP="00CD0735">
      <w:pPr>
        <w:numPr>
          <w:ilvl w:val="1"/>
          <w:numId w:val="4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Carbanak</w:t>
      </w:r>
      <w:proofErr w:type="spellEnd"/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automated SQL dumps to attacker servers.</w:t>
      </w:r>
    </w:p>
    <w:p w14:paraId="3CA174BE" w14:textId="77777777" w:rsidR="00CD0735" w:rsidRPr="00CD0735" w:rsidRDefault="00CD0735" w:rsidP="00CD0735">
      <w:pPr>
        <w:numPr>
          <w:ilvl w:val="1"/>
          <w:numId w:val="4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APT33 scheduled file uploads at night.</w:t>
      </w:r>
    </w:p>
    <w:p w14:paraId="19086F4C" w14:textId="240A3E5D" w:rsidR="00CD0735" w:rsidRPr="00CD0735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73A27B04" w14:textId="77777777" w:rsidR="00CD0735" w:rsidRPr="00CD0735" w:rsidRDefault="00CD0735" w:rsidP="00CD073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12) Impact (TA0040)</w:t>
      </w:r>
    </w:p>
    <w:p w14:paraId="3B564270" w14:textId="77777777" w:rsidR="00CD0735" w:rsidRPr="00CD0735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Definition: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Disrupting operations, destroying data, or manipulating systems.</w:t>
      </w:r>
    </w:p>
    <w:p w14:paraId="773F916F" w14:textId="77777777" w:rsidR="00CD0735" w:rsidRPr="00CD0735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Technique 1: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Data Destruction (T1485)</w:t>
      </w:r>
    </w:p>
    <w:p w14:paraId="5CBB4BDB" w14:textId="77777777" w:rsidR="00CD0735" w:rsidRPr="00C66652" w:rsidRDefault="00CD0735" w:rsidP="00CD0735">
      <w:pPr>
        <w:numPr>
          <w:ilvl w:val="0"/>
          <w:numId w:val="44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Procedures:</w:t>
      </w:r>
    </w:p>
    <w:p w14:paraId="1859E634" w14:textId="77777777" w:rsidR="00CD0735" w:rsidRPr="00CD0735" w:rsidRDefault="00CD0735" w:rsidP="00CD0735">
      <w:pPr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Shamoon wiped drives in oil companies.</w:t>
      </w:r>
    </w:p>
    <w:p w14:paraId="4BE123F8" w14:textId="77777777" w:rsidR="00CD0735" w:rsidRPr="00CD0735" w:rsidRDefault="00CD0735" w:rsidP="00CD0735">
      <w:pPr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NotPetya</w:t>
      </w:r>
      <w:proofErr w:type="spellEnd"/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overwrote MBRs.</w:t>
      </w:r>
    </w:p>
    <w:p w14:paraId="172DBB16" w14:textId="77777777" w:rsidR="00CD0735" w:rsidRPr="00CD0735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Technique 2: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Data Encrypted for Impact (T1486)</w:t>
      </w:r>
    </w:p>
    <w:p w14:paraId="506EF43D" w14:textId="77777777" w:rsidR="00CD0735" w:rsidRPr="00C66652" w:rsidRDefault="00CD0735" w:rsidP="00CD0735">
      <w:pPr>
        <w:numPr>
          <w:ilvl w:val="0"/>
          <w:numId w:val="4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Procedures:</w:t>
      </w:r>
    </w:p>
    <w:p w14:paraId="4B9C994F" w14:textId="77777777" w:rsidR="00CD0735" w:rsidRPr="00CD0735" w:rsidRDefault="00CD0735" w:rsidP="00CD0735">
      <w:pPr>
        <w:numPr>
          <w:ilvl w:val="1"/>
          <w:numId w:val="45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Ryuk ransomware encrypted hospital data.</w:t>
      </w:r>
    </w:p>
    <w:p w14:paraId="51B23AAC" w14:textId="77777777" w:rsidR="00CD0735" w:rsidRPr="00CD0735" w:rsidRDefault="00CD0735" w:rsidP="00CD0735">
      <w:pPr>
        <w:numPr>
          <w:ilvl w:val="1"/>
          <w:numId w:val="45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Conti targeted corporate shares.</w:t>
      </w:r>
    </w:p>
    <w:p w14:paraId="3D81C38F" w14:textId="77777777" w:rsidR="00CD0735" w:rsidRPr="00CD0735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E57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Technique 3: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Defacement (T1491)</w:t>
      </w:r>
    </w:p>
    <w:p w14:paraId="36380E15" w14:textId="77777777" w:rsidR="00CD0735" w:rsidRPr="00CD0735" w:rsidRDefault="00CD0735" w:rsidP="00CD0735">
      <w:pPr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E57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Sub-technique: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Internal Defacement (T1491.001)</w:t>
      </w:r>
    </w:p>
    <w:p w14:paraId="1F80F9E6" w14:textId="77777777" w:rsidR="00CD0735" w:rsidRPr="00CE5741" w:rsidRDefault="00CD0735" w:rsidP="00CD0735">
      <w:pPr>
        <w:numPr>
          <w:ilvl w:val="0"/>
          <w:numId w:val="46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E57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Procedures:</w:t>
      </w:r>
    </w:p>
    <w:p w14:paraId="31FF9DDC" w14:textId="77777777" w:rsidR="00CD0735" w:rsidRPr="00CD0735" w:rsidRDefault="00CD0735" w:rsidP="00CD0735">
      <w:pPr>
        <w:numPr>
          <w:ilvl w:val="1"/>
          <w:numId w:val="46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APT33 altered ICS HMI displays.</w:t>
      </w:r>
    </w:p>
    <w:p w14:paraId="3657C854" w14:textId="77777777" w:rsidR="00CD0735" w:rsidRPr="00CD0735" w:rsidRDefault="00CD0735" w:rsidP="00CD0735">
      <w:pPr>
        <w:numPr>
          <w:ilvl w:val="1"/>
          <w:numId w:val="46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Iranian actors defaced political sites.</w:t>
      </w:r>
    </w:p>
    <w:p w14:paraId="70669A3A" w14:textId="77777777" w:rsidR="00CD0735" w:rsidRPr="00CD0735" w:rsidRDefault="00CD0735" w:rsidP="00CD073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13) Defense Evasion (TA0005)</w:t>
      </w:r>
    </w:p>
    <w:p w14:paraId="2B379111" w14:textId="77777777" w:rsidR="00CD0735" w:rsidRPr="00CD0735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E57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Definition: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br/>
        <w:t>Defense evasion tactics are used to avoid detection, hide malicious activity, or disable security tools. This allows attackers to operate without being stopped by antivirus, EDR, or network monitoring systems.</w:t>
      </w:r>
    </w:p>
    <w:p w14:paraId="5A71E967" w14:textId="77777777" w:rsidR="00CD0735" w:rsidRPr="00CD0735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E57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Technique 1: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Obfuscated Files or Information (T1027)</w:t>
      </w:r>
    </w:p>
    <w:p w14:paraId="5F13FAB2" w14:textId="77777777" w:rsidR="00CD0735" w:rsidRPr="00CD0735" w:rsidRDefault="00CD0735" w:rsidP="00CD0735">
      <w:pPr>
        <w:numPr>
          <w:ilvl w:val="0"/>
          <w:numId w:val="4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E57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Sub-technique: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Software Packing (T1027.002)</w:t>
      </w:r>
    </w:p>
    <w:p w14:paraId="1C85562F" w14:textId="77777777" w:rsidR="00CD0735" w:rsidRPr="00CD0735" w:rsidRDefault="00CD0735" w:rsidP="00CD0735">
      <w:pPr>
        <w:numPr>
          <w:ilvl w:val="0"/>
          <w:numId w:val="4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E57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Procedures:</w:t>
      </w:r>
    </w:p>
    <w:p w14:paraId="4248028B" w14:textId="77777777" w:rsidR="00CD0735" w:rsidRPr="00CD0735" w:rsidRDefault="00CD0735" w:rsidP="00CD0735">
      <w:pPr>
        <w:numPr>
          <w:ilvl w:val="1"/>
          <w:numId w:val="4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Lazarus Group packed malware with UPX to evade static analysis.</w:t>
      </w:r>
    </w:p>
    <w:p w14:paraId="5F96748C" w14:textId="77777777" w:rsidR="00CD0735" w:rsidRPr="00CD0735" w:rsidRDefault="00CD0735" w:rsidP="00CD0735">
      <w:pPr>
        <w:numPr>
          <w:ilvl w:val="1"/>
          <w:numId w:val="4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APT29 used custom packers to hide backdoor payloads from antivirus.</w:t>
      </w:r>
    </w:p>
    <w:p w14:paraId="2A0207D6" w14:textId="77777777" w:rsidR="00CD0735" w:rsidRPr="00CD0735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E57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lastRenderedPageBreak/>
        <w:t>Technique 2: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Impair Defenses (T1562)</w:t>
      </w:r>
    </w:p>
    <w:p w14:paraId="2AF36294" w14:textId="77777777" w:rsidR="00CD0735" w:rsidRPr="00CD0735" w:rsidRDefault="00CD0735" w:rsidP="00CD0735">
      <w:pPr>
        <w:numPr>
          <w:ilvl w:val="0"/>
          <w:numId w:val="4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E57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Sub-technique: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Disable or Modify Tools (T1562.001)</w:t>
      </w:r>
    </w:p>
    <w:p w14:paraId="56198654" w14:textId="77777777" w:rsidR="00CD0735" w:rsidRPr="00CE5741" w:rsidRDefault="00CD0735" w:rsidP="00CD0735">
      <w:pPr>
        <w:numPr>
          <w:ilvl w:val="0"/>
          <w:numId w:val="4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E57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Procedures:</w:t>
      </w:r>
    </w:p>
    <w:p w14:paraId="2C43380E" w14:textId="77777777" w:rsidR="00CD0735" w:rsidRPr="00CD0735" w:rsidRDefault="00CD0735" w:rsidP="00CD0735">
      <w:pPr>
        <w:numPr>
          <w:ilvl w:val="1"/>
          <w:numId w:val="4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FIN7 disabled Windows Defender using PowerShell scripts.</w:t>
      </w:r>
    </w:p>
    <w:p w14:paraId="29CA4E60" w14:textId="77777777" w:rsidR="00CD0735" w:rsidRPr="00CD0735" w:rsidRDefault="00CD0735" w:rsidP="00CD0735">
      <w:pPr>
        <w:numPr>
          <w:ilvl w:val="1"/>
          <w:numId w:val="4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APT33 modified firewall rules to allow malicious outbound connections.</w:t>
      </w:r>
    </w:p>
    <w:p w14:paraId="512D71D2" w14:textId="77777777" w:rsidR="00CD0735" w:rsidRPr="00CD0735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E57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Technique 3: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Masquerading (T1036)</w:t>
      </w:r>
    </w:p>
    <w:p w14:paraId="577460ED" w14:textId="77777777" w:rsidR="00CD0735" w:rsidRPr="00CD0735" w:rsidRDefault="00CD0735" w:rsidP="00CD0735">
      <w:pPr>
        <w:numPr>
          <w:ilvl w:val="0"/>
          <w:numId w:val="49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E57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Sub-technique: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Match Legitimate Name or Location (T1036.005)</w:t>
      </w:r>
    </w:p>
    <w:p w14:paraId="26B7438F" w14:textId="77777777" w:rsidR="00CD0735" w:rsidRPr="00CE5741" w:rsidRDefault="00CD0735" w:rsidP="00CD0735">
      <w:pPr>
        <w:numPr>
          <w:ilvl w:val="0"/>
          <w:numId w:val="49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E57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Procedures:</w:t>
      </w:r>
    </w:p>
    <w:p w14:paraId="5FA78829" w14:textId="77777777" w:rsidR="00CD0735" w:rsidRPr="00CD0735" w:rsidRDefault="00CD0735" w:rsidP="00CD0735">
      <w:pPr>
        <w:numPr>
          <w:ilvl w:val="1"/>
          <w:numId w:val="49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APT41 renamed malware to mimic svchost.exe.</w:t>
      </w:r>
    </w:p>
    <w:p w14:paraId="04507080" w14:textId="27C73B1C" w:rsidR="00CD0735" w:rsidRPr="00CD0735" w:rsidRDefault="00CD0735" w:rsidP="00CD0735">
      <w:pPr>
        <w:numPr>
          <w:ilvl w:val="1"/>
          <w:numId w:val="49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Turla placed malicious executables in C:\Windows\System32 to blend in.</w:t>
      </w:r>
    </w:p>
    <w:p w14:paraId="1CF88850" w14:textId="77777777" w:rsidR="00CD0735" w:rsidRPr="00CD0735" w:rsidRDefault="00CD0735" w:rsidP="00CD073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14) Credential Access (TA0006)</w:t>
      </w:r>
    </w:p>
    <w:p w14:paraId="52CF6044" w14:textId="3D37C7A8" w:rsidR="00CD0735" w:rsidRPr="00CD0735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E57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Definition: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br/>
        <w:t>Credential access techniques are used to steal usernames, passwords, authentication tokens, and other secrets to expand access within a network.</w:t>
      </w:r>
    </w:p>
    <w:p w14:paraId="78ACFB53" w14:textId="77777777" w:rsidR="00CD0735" w:rsidRPr="00CD0735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E57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Technique 1: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Brute Force (T1110)</w:t>
      </w:r>
    </w:p>
    <w:p w14:paraId="1F328B34" w14:textId="77777777" w:rsidR="00CD0735" w:rsidRPr="00CD0735" w:rsidRDefault="00CD0735" w:rsidP="00CD0735">
      <w:pPr>
        <w:numPr>
          <w:ilvl w:val="0"/>
          <w:numId w:val="50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E57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Sub-technique: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Password Spraying (T1110.003)</w:t>
      </w:r>
    </w:p>
    <w:p w14:paraId="7112FAAB" w14:textId="77777777" w:rsidR="00CD0735" w:rsidRPr="00CE5741" w:rsidRDefault="00CD0735" w:rsidP="00CD0735">
      <w:pPr>
        <w:numPr>
          <w:ilvl w:val="0"/>
          <w:numId w:val="50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E57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Procedures:</w:t>
      </w:r>
    </w:p>
    <w:p w14:paraId="0027557B" w14:textId="77777777" w:rsidR="00CD0735" w:rsidRPr="00CD0735" w:rsidRDefault="00CD0735" w:rsidP="00CD0735">
      <w:pPr>
        <w:numPr>
          <w:ilvl w:val="1"/>
          <w:numId w:val="50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APT33 used low-frequency password spraying to avoid account lockouts.</w:t>
      </w:r>
    </w:p>
    <w:p w14:paraId="0006FDC5" w14:textId="77777777" w:rsidR="00CD0735" w:rsidRPr="00CD0735" w:rsidRDefault="00CD0735" w:rsidP="00CD0735">
      <w:pPr>
        <w:numPr>
          <w:ilvl w:val="1"/>
          <w:numId w:val="50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TA505 tested common passwords like Winter2025! across multiple accounts.</w:t>
      </w:r>
    </w:p>
    <w:p w14:paraId="274216E2" w14:textId="77777777" w:rsidR="00CD0735" w:rsidRPr="00CD0735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E57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Technique 2: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Credential Dumping (T1003)</w:t>
      </w:r>
    </w:p>
    <w:p w14:paraId="2D749350" w14:textId="77777777" w:rsidR="00CD0735" w:rsidRPr="00CD0735" w:rsidRDefault="00CD0735" w:rsidP="00CD0735">
      <w:pPr>
        <w:numPr>
          <w:ilvl w:val="0"/>
          <w:numId w:val="5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E57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Sub-technique: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LSASS Memory (T1003.001)</w:t>
      </w:r>
    </w:p>
    <w:p w14:paraId="6C443283" w14:textId="77777777" w:rsidR="00CD0735" w:rsidRPr="00CE5741" w:rsidRDefault="00CD0735" w:rsidP="00CD0735">
      <w:pPr>
        <w:numPr>
          <w:ilvl w:val="0"/>
          <w:numId w:val="5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E57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Procedures:</w:t>
      </w:r>
    </w:p>
    <w:p w14:paraId="0F52AC40" w14:textId="77777777" w:rsidR="00CD0735" w:rsidRPr="00CD0735" w:rsidRDefault="00CD0735" w:rsidP="00CD0735">
      <w:pPr>
        <w:numPr>
          <w:ilvl w:val="1"/>
          <w:numId w:val="5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APT29 dumped LSASS process memory to extract NTLM hashes.</w:t>
      </w:r>
    </w:p>
    <w:p w14:paraId="71A6D303" w14:textId="77777777" w:rsidR="00CD0735" w:rsidRDefault="00CD0735" w:rsidP="00CD0735">
      <w:pPr>
        <w:numPr>
          <w:ilvl w:val="1"/>
          <w:numId w:val="5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FIN7 used </w:t>
      </w:r>
      <w:proofErr w:type="spellStart"/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Mimikatz</w:t>
      </w:r>
      <w:proofErr w:type="spellEnd"/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to obtain domain admin credentials.</w:t>
      </w:r>
    </w:p>
    <w:p w14:paraId="2FD64DE8" w14:textId="77777777" w:rsidR="00CE5741" w:rsidRPr="00CD0735" w:rsidRDefault="00CE5741" w:rsidP="00CE5741">
      <w:pPr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27FA0A09" w14:textId="77777777" w:rsidR="00CD0735" w:rsidRPr="00CD0735" w:rsidRDefault="00CD0735" w:rsidP="00CD0735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E57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lastRenderedPageBreak/>
        <w:t xml:space="preserve">Technique 3: 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Unsecured Credentials (T1552)</w:t>
      </w:r>
    </w:p>
    <w:p w14:paraId="3E5FBD22" w14:textId="77777777" w:rsidR="00CD0735" w:rsidRPr="00CD0735" w:rsidRDefault="00CD0735" w:rsidP="00CD0735">
      <w:pPr>
        <w:numPr>
          <w:ilvl w:val="0"/>
          <w:numId w:val="5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E57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Sub-technique:</w:t>
      </w: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Credentials in Files (T1552.001)</w:t>
      </w:r>
    </w:p>
    <w:p w14:paraId="79E78E3A" w14:textId="77777777" w:rsidR="00CD0735" w:rsidRPr="00C66652" w:rsidRDefault="00CD0735" w:rsidP="00CD0735">
      <w:pPr>
        <w:numPr>
          <w:ilvl w:val="0"/>
          <w:numId w:val="5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Procedures:</w:t>
      </w:r>
    </w:p>
    <w:p w14:paraId="43482ED9" w14:textId="77777777" w:rsidR="00CD0735" w:rsidRPr="00CD0735" w:rsidRDefault="00CD0735" w:rsidP="00CD0735">
      <w:pPr>
        <w:numPr>
          <w:ilvl w:val="1"/>
          <w:numId w:val="5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Lazarus searched for .txt files containing passwords on desktop folders.</w:t>
      </w:r>
    </w:p>
    <w:p w14:paraId="433A0456" w14:textId="77777777" w:rsidR="00CD0735" w:rsidRPr="00CD0735" w:rsidRDefault="00CD0735" w:rsidP="00CD0735">
      <w:pPr>
        <w:numPr>
          <w:ilvl w:val="1"/>
          <w:numId w:val="5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Carbanak</w:t>
      </w:r>
      <w:proofErr w:type="spellEnd"/>
      <w:r w:rsidRPr="00CD0735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found unencrypted config files with database logins.</w:t>
      </w:r>
    </w:p>
    <w:p w14:paraId="0F3087C1" w14:textId="77777777" w:rsidR="00CD0735" w:rsidRDefault="00CD073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F77447" w14:textId="77777777" w:rsidR="00315351" w:rsidRDefault="003153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608976" w14:textId="77777777" w:rsidR="00315351" w:rsidRDefault="003153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593C91" w14:textId="77777777" w:rsidR="00CD0735" w:rsidRDefault="00CD0735">
      <w:pPr>
        <w:pStyle w:val="Heading2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</w:p>
    <w:p w14:paraId="44860219" w14:textId="77777777" w:rsidR="00CE5741" w:rsidRDefault="00CE5741" w:rsidP="00CE5741"/>
    <w:p w14:paraId="23DD3DDD" w14:textId="77777777" w:rsidR="00CE5741" w:rsidRDefault="00CE5741" w:rsidP="00CE5741"/>
    <w:p w14:paraId="4A30F566" w14:textId="77777777" w:rsidR="00CE5741" w:rsidRDefault="00CE5741" w:rsidP="00CE5741"/>
    <w:p w14:paraId="523D946E" w14:textId="77777777" w:rsidR="00CE5741" w:rsidRDefault="00CE5741" w:rsidP="00CE5741"/>
    <w:p w14:paraId="46CBFF97" w14:textId="77777777" w:rsidR="00CE5741" w:rsidRDefault="00CE5741" w:rsidP="00CE5741"/>
    <w:p w14:paraId="2C4D5615" w14:textId="77777777" w:rsidR="00CE5741" w:rsidRDefault="00CE5741" w:rsidP="00CE5741"/>
    <w:p w14:paraId="569828F6" w14:textId="77777777" w:rsidR="00CE5741" w:rsidRDefault="00CE5741" w:rsidP="00CE5741"/>
    <w:p w14:paraId="08DD5F77" w14:textId="77777777" w:rsidR="00CE5741" w:rsidRDefault="00CE5741" w:rsidP="00CE5741"/>
    <w:p w14:paraId="412E89C6" w14:textId="77777777" w:rsidR="00CE5741" w:rsidRDefault="00CE5741" w:rsidP="00CE5741"/>
    <w:p w14:paraId="09487666" w14:textId="77777777" w:rsidR="00CE5741" w:rsidRDefault="00CE5741" w:rsidP="00CE5741"/>
    <w:p w14:paraId="6C8E7DE8" w14:textId="77777777" w:rsidR="00CE5741" w:rsidRDefault="00CE5741" w:rsidP="00CE5741"/>
    <w:p w14:paraId="41819967" w14:textId="77777777" w:rsidR="00CE5741" w:rsidRDefault="00CE5741" w:rsidP="00CE5741"/>
    <w:p w14:paraId="67B060C3" w14:textId="77777777" w:rsidR="00CE5741" w:rsidRDefault="00CE5741" w:rsidP="00CE5741"/>
    <w:p w14:paraId="7D2B38B1" w14:textId="77777777" w:rsidR="00CE5741" w:rsidRPr="00CE5741" w:rsidRDefault="00CE5741" w:rsidP="00CE5741"/>
    <w:p w14:paraId="17A70720" w14:textId="77777777" w:rsidR="00315351" w:rsidRPr="00315351" w:rsidRDefault="00315351" w:rsidP="00315351"/>
    <w:p w14:paraId="5BC69274" w14:textId="77777777" w:rsidR="00315351" w:rsidRPr="00CE5741" w:rsidRDefault="00000000" w:rsidP="00315351">
      <w:pPr>
        <w:pStyle w:val="Heading2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E5741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5. </w:t>
      </w:r>
      <w:r w:rsidR="00315351" w:rsidRPr="00CE5741">
        <w:rPr>
          <w:rFonts w:ascii="Times New Roman" w:hAnsi="Times New Roman" w:cs="Times New Roman"/>
          <w:color w:val="000000" w:themeColor="text1"/>
          <w:sz w:val="32"/>
          <w:szCs w:val="32"/>
        </w:rPr>
        <w:t>MITRE ATT&amp;CK® – Mobile Coverage</w:t>
      </w:r>
    </w:p>
    <w:p w14:paraId="1898D3DD" w14:textId="4E8EEA7D" w:rsidR="00196B25" w:rsidRDefault="00000000" w:rsidP="00315351">
      <w:pPr>
        <w:pStyle w:val="Heading2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535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The Mobile ATT&amp;CK matrix includes tactics specific to mobile devices, such as Initial Access, Execution, and Persistence.</w:t>
      </w:r>
    </w:p>
    <w:p w14:paraId="2516B34D" w14:textId="77777777" w:rsidR="00315351" w:rsidRDefault="003153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9684CF" w14:textId="6766A81D" w:rsidR="00315351" w:rsidRPr="00C66652" w:rsidRDefault="00315351" w:rsidP="0031535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3153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1) Initial Access (TA0027 – Mobile)</w:t>
      </w:r>
      <w:r w:rsidRPr="0031535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br/>
        <w:t>Gaining unauthorized access to a mobile device through malicious apps, phishing, or exploiting vulnerabilities.</w:t>
      </w:r>
    </w:p>
    <w:p w14:paraId="4B71A422" w14:textId="77777777" w:rsidR="00315351" w:rsidRPr="00315351" w:rsidRDefault="00315351" w:rsidP="00315351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3153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Technique 1:</w:t>
      </w:r>
      <w:r w:rsidRPr="0031535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Drive-by Compromise (T1456)</w:t>
      </w:r>
    </w:p>
    <w:p w14:paraId="61B28943" w14:textId="77777777" w:rsidR="00315351" w:rsidRPr="00315351" w:rsidRDefault="00315351" w:rsidP="00315351">
      <w:pPr>
        <w:numPr>
          <w:ilvl w:val="0"/>
          <w:numId w:val="5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3153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Procedures:</w:t>
      </w:r>
    </w:p>
    <w:p w14:paraId="1948B22C" w14:textId="77777777" w:rsidR="00315351" w:rsidRPr="00C66652" w:rsidRDefault="00315351" w:rsidP="00315351">
      <w:pPr>
        <w:numPr>
          <w:ilvl w:val="1"/>
          <w:numId w:val="5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C66652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OceanLotus</w:t>
      </w:r>
      <w:proofErr w:type="spellEnd"/>
      <w:r w:rsidRPr="00C66652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infected Android devices via malicious websites with browser exploits.</w:t>
      </w:r>
    </w:p>
    <w:p w14:paraId="14E80BDE" w14:textId="77777777" w:rsidR="00315351" w:rsidRPr="00C66652" w:rsidRDefault="00315351" w:rsidP="00315351">
      <w:pPr>
        <w:numPr>
          <w:ilvl w:val="1"/>
          <w:numId w:val="5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Pegasus spyware exploited Safari vulnerabilities on iOS devices without user interaction.</w:t>
      </w:r>
    </w:p>
    <w:p w14:paraId="251BFADF" w14:textId="77777777" w:rsidR="00315351" w:rsidRPr="00315351" w:rsidRDefault="00315351" w:rsidP="00315351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3153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Technique 2:</w:t>
      </w:r>
      <w:r w:rsidRPr="0031535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Malicious App Installation (T1476)</w:t>
      </w:r>
    </w:p>
    <w:p w14:paraId="3D7411D5" w14:textId="77777777" w:rsidR="00315351" w:rsidRPr="00315351" w:rsidRDefault="00315351" w:rsidP="00315351">
      <w:pPr>
        <w:numPr>
          <w:ilvl w:val="0"/>
          <w:numId w:val="54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3153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Procedures:</w:t>
      </w:r>
    </w:p>
    <w:p w14:paraId="28DCE389" w14:textId="77777777" w:rsidR="00315351" w:rsidRPr="00C66652" w:rsidRDefault="00315351" w:rsidP="00315351">
      <w:pPr>
        <w:numPr>
          <w:ilvl w:val="1"/>
          <w:numId w:val="54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Joker malware embedded in apps on Google Play Store to steal SMS and contact data.</w:t>
      </w:r>
    </w:p>
    <w:p w14:paraId="3D11B95D" w14:textId="77777777" w:rsidR="00315351" w:rsidRPr="00C66652" w:rsidRDefault="00315351" w:rsidP="00315351">
      <w:pPr>
        <w:numPr>
          <w:ilvl w:val="1"/>
          <w:numId w:val="54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C66652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Xamalicious</w:t>
      </w:r>
      <w:proofErr w:type="spellEnd"/>
      <w:r w:rsidRPr="00C66652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disguised as a legitimate utility app, granting remote control after installation.</w:t>
      </w:r>
    </w:p>
    <w:p w14:paraId="6C010045" w14:textId="77777777" w:rsidR="00315351" w:rsidRPr="00315351" w:rsidRDefault="00315351" w:rsidP="00315351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3153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Technique 3:</w:t>
      </w:r>
      <w:r w:rsidRPr="0031535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Exploit via Phishing (T1471)</w:t>
      </w:r>
    </w:p>
    <w:p w14:paraId="7D744EF3" w14:textId="77777777" w:rsidR="00315351" w:rsidRPr="00315351" w:rsidRDefault="00315351" w:rsidP="00315351">
      <w:pPr>
        <w:numPr>
          <w:ilvl w:val="0"/>
          <w:numId w:val="55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3153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Procedures:</w:t>
      </w:r>
    </w:p>
    <w:p w14:paraId="7205B217" w14:textId="77777777" w:rsidR="00315351" w:rsidRPr="00C66652" w:rsidRDefault="00315351" w:rsidP="00315351">
      <w:pPr>
        <w:numPr>
          <w:ilvl w:val="1"/>
          <w:numId w:val="55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APT-C-23 sent WhatsApp messages with malicious APK links.</w:t>
      </w:r>
    </w:p>
    <w:p w14:paraId="5F8E1942" w14:textId="77777777" w:rsidR="00315351" w:rsidRPr="00C66652" w:rsidRDefault="00315351" w:rsidP="00315351">
      <w:pPr>
        <w:numPr>
          <w:ilvl w:val="1"/>
          <w:numId w:val="55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Dark Caracal distributed fake secure messaging apps to activists.</w:t>
      </w:r>
    </w:p>
    <w:p w14:paraId="696BF162" w14:textId="44B14CAC" w:rsidR="00315351" w:rsidRDefault="00315351" w:rsidP="00315351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3A80015A" w14:textId="77777777" w:rsidR="00315351" w:rsidRDefault="00315351" w:rsidP="00315351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0BE7F29B" w14:textId="77777777" w:rsidR="00315351" w:rsidRDefault="00315351" w:rsidP="00315351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74044AF8" w14:textId="77777777" w:rsidR="00315351" w:rsidRPr="00315351" w:rsidRDefault="00315351" w:rsidP="00315351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5549235C" w14:textId="26BEF354" w:rsidR="00315351" w:rsidRPr="00C66652" w:rsidRDefault="00315351" w:rsidP="0031535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3153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lastRenderedPageBreak/>
        <w:t>2) Credential Access (TA0028 – Mobile)</w:t>
      </w:r>
      <w:r w:rsidRPr="0031535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br/>
        <w:t>Stealing authentication information from mobile devices.</w:t>
      </w:r>
    </w:p>
    <w:p w14:paraId="71DE747C" w14:textId="77777777" w:rsidR="00315351" w:rsidRPr="00315351" w:rsidRDefault="00315351" w:rsidP="00315351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3153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Technique 1:</w:t>
      </w:r>
      <w:r w:rsidRPr="0031535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Input Capture (T1417)</w:t>
      </w:r>
    </w:p>
    <w:p w14:paraId="7E27A0BF" w14:textId="77777777" w:rsidR="00315351" w:rsidRPr="00315351" w:rsidRDefault="00315351" w:rsidP="00315351">
      <w:pPr>
        <w:numPr>
          <w:ilvl w:val="0"/>
          <w:numId w:val="56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3153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Sub-technique:</w:t>
      </w:r>
      <w:r w:rsidRPr="0031535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Keylogging (T1417.001)</w:t>
      </w:r>
    </w:p>
    <w:p w14:paraId="514EA836" w14:textId="77777777" w:rsidR="00315351" w:rsidRPr="00315351" w:rsidRDefault="00315351" w:rsidP="00315351">
      <w:pPr>
        <w:numPr>
          <w:ilvl w:val="0"/>
          <w:numId w:val="56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3153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Procedures:</w:t>
      </w:r>
    </w:p>
    <w:p w14:paraId="5197FDF3" w14:textId="77777777" w:rsidR="00315351" w:rsidRPr="00315351" w:rsidRDefault="00315351" w:rsidP="00315351">
      <w:pPr>
        <w:numPr>
          <w:ilvl w:val="1"/>
          <w:numId w:val="56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3153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Anubis banker malware</w:t>
      </w:r>
      <w:r w:rsidRPr="0031535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captured typed banking credentials.</w:t>
      </w:r>
    </w:p>
    <w:p w14:paraId="4EF6476A" w14:textId="77777777" w:rsidR="00315351" w:rsidRPr="00315351" w:rsidRDefault="00315351" w:rsidP="00315351">
      <w:pPr>
        <w:numPr>
          <w:ilvl w:val="1"/>
          <w:numId w:val="56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3153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Cerberus Trojan</w:t>
      </w:r>
      <w:r w:rsidRPr="0031535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logged keystrokes and sent them to C2 servers.</w:t>
      </w:r>
    </w:p>
    <w:p w14:paraId="591E9C2D" w14:textId="77777777" w:rsidR="00315351" w:rsidRPr="00315351" w:rsidRDefault="00315351" w:rsidP="00315351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3153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Technique 2:</w:t>
      </w:r>
      <w:r w:rsidRPr="0031535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Credential Dumping (T1402)</w:t>
      </w:r>
    </w:p>
    <w:p w14:paraId="065A4F0E" w14:textId="77777777" w:rsidR="00315351" w:rsidRPr="00315351" w:rsidRDefault="00315351" w:rsidP="00315351">
      <w:pPr>
        <w:numPr>
          <w:ilvl w:val="0"/>
          <w:numId w:val="5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3153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Procedures:</w:t>
      </w:r>
    </w:p>
    <w:p w14:paraId="5197845B" w14:textId="77777777" w:rsidR="00315351" w:rsidRPr="00315351" w:rsidRDefault="00315351" w:rsidP="00315351">
      <w:pPr>
        <w:numPr>
          <w:ilvl w:val="1"/>
          <w:numId w:val="5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3153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Pegasus</w:t>
      </w:r>
      <w:r w:rsidRPr="0031535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extracted authentication tokens from messaging apps.</w:t>
      </w:r>
    </w:p>
    <w:p w14:paraId="3CBD80B5" w14:textId="77777777" w:rsidR="00315351" w:rsidRPr="00315351" w:rsidRDefault="00315351" w:rsidP="00315351">
      <w:pPr>
        <w:numPr>
          <w:ilvl w:val="1"/>
          <w:numId w:val="5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3153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GnatSpy</w:t>
      </w:r>
      <w:proofErr w:type="spellEnd"/>
      <w:r w:rsidRPr="0031535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accessed stored Wi-Fi credentials.</w:t>
      </w:r>
    </w:p>
    <w:p w14:paraId="4CFF7DF0" w14:textId="77777777" w:rsidR="00315351" w:rsidRPr="00315351" w:rsidRDefault="00315351" w:rsidP="00315351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3153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Technique 3:</w:t>
      </w:r>
      <w:r w:rsidRPr="0031535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Two-Factor Interception (T1625)</w:t>
      </w:r>
    </w:p>
    <w:p w14:paraId="008F4665" w14:textId="77777777" w:rsidR="00315351" w:rsidRPr="00315351" w:rsidRDefault="00315351" w:rsidP="00315351">
      <w:pPr>
        <w:numPr>
          <w:ilvl w:val="0"/>
          <w:numId w:val="5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3153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Procedures:</w:t>
      </w:r>
    </w:p>
    <w:p w14:paraId="138C3AE1" w14:textId="77777777" w:rsidR="00315351" w:rsidRPr="00315351" w:rsidRDefault="00315351" w:rsidP="00315351">
      <w:pPr>
        <w:numPr>
          <w:ilvl w:val="1"/>
          <w:numId w:val="5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3153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FluBot</w:t>
      </w:r>
      <w:proofErr w:type="spellEnd"/>
      <w:r w:rsidRPr="0031535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intercepted SMS-based OTPs for bank logins.</w:t>
      </w:r>
    </w:p>
    <w:p w14:paraId="05BB8756" w14:textId="77777777" w:rsidR="00315351" w:rsidRPr="00315351" w:rsidRDefault="00315351" w:rsidP="00315351">
      <w:pPr>
        <w:numPr>
          <w:ilvl w:val="1"/>
          <w:numId w:val="5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3153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EventBot</w:t>
      </w:r>
      <w:proofErr w:type="spellEnd"/>
      <w:r w:rsidRPr="0031535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stole MFA tokens from financial apps.</w:t>
      </w:r>
    </w:p>
    <w:p w14:paraId="064392B3" w14:textId="63BD0507" w:rsidR="00315351" w:rsidRDefault="00315351" w:rsidP="00315351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1762F0E5" w14:textId="77777777" w:rsidR="00315351" w:rsidRDefault="00315351" w:rsidP="00315351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70C4F25B" w14:textId="77777777" w:rsidR="00315351" w:rsidRDefault="00315351" w:rsidP="00315351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64B2B292" w14:textId="77777777" w:rsidR="00315351" w:rsidRDefault="00315351" w:rsidP="00315351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6DEE5191" w14:textId="77777777" w:rsidR="00315351" w:rsidRDefault="00315351" w:rsidP="00315351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4CDD30BB" w14:textId="77777777" w:rsidR="00315351" w:rsidRDefault="00315351" w:rsidP="00315351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032C2E98" w14:textId="77777777" w:rsidR="00315351" w:rsidRDefault="00315351" w:rsidP="00315351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2748DFCD" w14:textId="77777777" w:rsidR="00315351" w:rsidRDefault="00315351" w:rsidP="00315351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087983DB" w14:textId="77777777" w:rsidR="00CE5741" w:rsidRDefault="00CE5741" w:rsidP="00315351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72376BFF" w14:textId="77777777" w:rsidR="00315351" w:rsidRPr="00315351" w:rsidRDefault="00315351" w:rsidP="00315351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11756F45" w14:textId="23BF160C" w:rsidR="00315351" w:rsidRPr="00C66652" w:rsidRDefault="00315351" w:rsidP="0031535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3153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lastRenderedPageBreak/>
        <w:t>3) Exfiltration (TA0037 – Mobile)</w:t>
      </w:r>
      <w:r w:rsidRPr="0031535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br/>
        <w:t>Stealing data from a mobile device and sending it to attacker-controlled infrastructure.</w:t>
      </w:r>
    </w:p>
    <w:p w14:paraId="613A5393" w14:textId="77777777" w:rsidR="00315351" w:rsidRPr="00315351" w:rsidRDefault="00315351" w:rsidP="00315351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3153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Technique 1:</w:t>
      </w:r>
      <w:r w:rsidRPr="0031535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Exfiltration Over Alternative Protocol (T1646)</w:t>
      </w:r>
    </w:p>
    <w:p w14:paraId="15A5205F" w14:textId="77777777" w:rsidR="00315351" w:rsidRPr="00315351" w:rsidRDefault="00315351" w:rsidP="00315351">
      <w:pPr>
        <w:numPr>
          <w:ilvl w:val="0"/>
          <w:numId w:val="59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3153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Procedures:</w:t>
      </w:r>
    </w:p>
    <w:p w14:paraId="7AD79A8D" w14:textId="77777777" w:rsidR="00315351" w:rsidRPr="00315351" w:rsidRDefault="00315351" w:rsidP="00315351">
      <w:pPr>
        <w:numPr>
          <w:ilvl w:val="1"/>
          <w:numId w:val="59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3153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FinSpy</w:t>
      </w:r>
      <w:proofErr w:type="spellEnd"/>
      <w:r w:rsidRPr="0031535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used covert DNS </w:t>
      </w:r>
      <w:proofErr w:type="spellStart"/>
      <w:r w:rsidRPr="0031535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tunneling</w:t>
      </w:r>
      <w:proofErr w:type="spellEnd"/>
      <w:r w:rsidRPr="0031535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for data theft.</w:t>
      </w:r>
    </w:p>
    <w:p w14:paraId="3C50FC59" w14:textId="77777777" w:rsidR="00315351" w:rsidRPr="00315351" w:rsidRDefault="00315351" w:rsidP="00315351">
      <w:pPr>
        <w:numPr>
          <w:ilvl w:val="1"/>
          <w:numId w:val="59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3153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Skygofree</w:t>
      </w:r>
      <w:proofErr w:type="spellEnd"/>
      <w:r w:rsidRPr="0031535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used encrypted MQTT channels to evade detection.</w:t>
      </w:r>
    </w:p>
    <w:p w14:paraId="09EDB62E" w14:textId="77777777" w:rsidR="00315351" w:rsidRPr="00315351" w:rsidRDefault="00315351" w:rsidP="00315351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3153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Technique 2:</w:t>
      </w:r>
      <w:r w:rsidRPr="0031535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Cloud Storage Exfiltration (T1537 – adapted)</w:t>
      </w:r>
    </w:p>
    <w:p w14:paraId="7F72C000" w14:textId="77777777" w:rsidR="00315351" w:rsidRPr="00315351" w:rsidRDefault="00315351" w:rsidP="00315351">
      <w:pPr>
        <w:numPr>
          <w:ilvl w:val="0"/>
          <w:numId w:val="60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3153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Procedures:</w:t>
      </w:r>
    </w:p>
    <w:p w14:paraId="703CB02A" w14:textId="77777777" w:rsidR="00315351" w:rsidRPr="00315351" w:rsidRDefault="00315351" w:rsidP="00315351">
      <w:pPr>
        <w:numPr>
          <w:ilvl w:val="1"/>
          <w:numId w:val="60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3153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Triout</w:t>
      </w:r>
      <w:proofErr w:type="spellEnd"/>
      <w:r w:rsidRPr="0031535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uploaded photos and call logs to Google Drive accounts.</w:t>
      </w:r>
    </w:p>
    <w:p w14:paraId="633F3850" w14:textId="77777777" w:rsidR="00315351" w:rsidRPr="00315351" w:rsidRDefault="00315351" w:rsidP="00315351">
      <w:pPr>
        <w:numPr>
          <w:ilvl w:val="1"/>
          <w:numId w:val="60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3153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GnatSpy</w:t>
      </w:r>
      <w:proofErr w:type="spellEnd"/>
      <w:r w:rsidRPr="0031535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stored exfiltrated contacts in Dropbox folders.</w:t>
      </w:r>
    </w:p>
    <w:p w14:paraId="0B60350D" w14:textId="77777777" w:rsidR="00315351" w:rsidRPr="00315351" w:rsidRDefault="00315351" w:rsidP="00315351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3153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Technique 3:</w:t>
      </w:r>
      <w:r w:rsidRPr="0031535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Audio/Video Capture (T1513)</w:t>
      </w:r>
    </w:p>
    <w:p w14:paraId="04DFDAFD" w14:textId="77777777" w:rsidR="00315351" w:rsidRPr="00315351" w:rsidRDefault="00315351" w:rsidP="00315351">
      <w:pPr>
        <w:numPr>
          <w:ilvl w:val="0"/>
          <w:numId w:val="6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3153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Procedures:</w:t>
      </w:r>
    </w:p>
    <w:p w14:paraId="1AE0D648" w14:textId="77777777" w:rsidR="00315351" w:rsidRPr="00315351" w:rsidRDefault="00315351" w:rsidP="00315351">
      <w:pPr>
        <w:numPr>
          <w:ilvl w:val="1"/>
          <w:numId w:val="6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3153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Chrysaor</w:t>
      </w:r>
      <w:proofErr w:type="spellEnd"/>
      <w:r w:rsidRPr="0031535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recorded audio via the microphone and exfiltrated it.</w:t>
      </w:r>
    </w:p>
    <w:p w14:paraId="3E894EBD" w14:textId="3EBB0966" w:rsidR="00315351" w:rsidRPr="00315351" w:rsidRDefault="00315351" w:rsidP="00315351">
      <w:pPr>
        <w:numPr>
          <w:ilvl w:val="1"/>
          <w:numId w:val="6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3153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Monokle</w:t>
      </w:r>
      <w:proofErr w:type="spellEnd"/>
      <w:r w:rsidRPr="0031535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activated the camera in stealth mode.</w:t>
      </w:r>
    </w:p>
    <w:p w14:paraId="09911520" w14:textId="77777777" w:rsidR="00315351" w:rsidRDefault="003153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E4CCF5" w14:textId="77777777" w:rsidR="00315351" w:rsidRDefault="003153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24913E" w14:textId="77777777" w:rsidR="00315351" w:rsidRDefault="003153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3585FE" w14:textId="77777777" w:rsidR="00315351" w:rsidRDefault="003153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9BF597" w14:textId="77777777" w:rsidR="00315351" w:rsidRDefault="003153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BDCCE4" w14:textId="77777777" w:rsidR="00315351" w:rsidRDefault="003153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99449B" w14:textId="77777777" w:rsidR="00315351" w:rsidRDefault="003153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1E6B9F" w14:textId="77777777" w:rsidR="00315351" w:rsidRDefault="003153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65B176" w14:textId="77777777" w:rsidR="002B1D7D" w:rsidRDefault="002B1D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0F38F0" w14:textId="77777777" w:rsidR="00CE5741" w:rsidRDefault="00CE57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D9B71A" w14:textId="77777777" w:rsidR="00315351" w:rsidRPr="00315351" w:rsidRDefault="003153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048234" w14:textId="4ECF859B" w:rsidR="00196B25" w:rsidRPr="00CE5741" w:rsidRDefault="00000000" w:rsidP="00315351">
      <w:pPr>
        <w:pStyle w:val="Heading2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E5741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6. MITRE ATT&amp;CK® – </w:t>
      </w:r>
      <w:r w:rsidR="00315351" w:rsidRPr="00CE5741">
        <w:rPr>
          <w:rFonts w:ascii="Times New Roman" w:hAnsi="Times New Roman" w:cs="Times New Roman"/>
          <w:color w:val="000000" w:themeColor="text1"/>
          <w:sz w:val="32"/>
          <w:szCs w:val="32"/>
        </w:rPr>
        <w:t>ICS (Industrial Control Systems) Coverage</w:t>
      </w:r>
    </w:p>
    <w:p w14:paraId="0881A449" w14:textId="77777777" w:rsidR="002B1D7D" w:rsidRPr="002B1D7D" w:rsidRDefault="002B1D7D" w:rsidP="002B1D7D"/>
    <w:p w14:paraId="5A03D237" w14:textId="77777777" w:rsidR="00196B25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5351">
        <w:rPr>
          <w:rFonts w:ascii="Times New Roman" w:hAnsi="Times New Roman" w:cs="Times New Roman"/>
          <w:color w:val="000000" w:themeColor="text1"/>
          <w:sz w:val="24"/>
          <w:szCs w:val="24"/>
        </w:rPr>
        <w:t>The ICS ATT&amp;CK matrix includes tactics for industrial control systems, covering aspects like Initial Access, Inhibit Response Function, and Impact.</w:t>
      </w:r>
    </w:p>
    <w:p w14:paraId="7510F761" w14:textId="77777777" w:rsidR="00315351" w:rsidRPr="00315351" w:rsidRDefault="00315351" w:rsidP="0031535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3153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1) Initial Access (TA0108 – ICS)</w:t>
      </w:r>
    </w:p>
    <w:p w14:paraId="26EF293E" w14:textId="77777777" w:rsidR="00315351" w:rsidRPr="00315351" w:rsidRDefault="00315351" w:rsidP="00315351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3153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Definition:</w:t>
      </w:r>
      <w:r w:rsidRPr="0031535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br/>
        <w:t>Techniques used to gain entry into ICS environments.</w:t>
      </w:r>
    </w:p>
    <w:p w14:paraId="400E03AB" w14:textId="77777777" w:rsidR="00315351" w:rsidRPr="00315351" w:rsidRDefault="00315351" w:rsidP="00315351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3153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Technique 1:</w:t>
      </w:r>
      <w:r w:rsidRPr="0031535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External Remote Services (T0890)</w:t>
      </w:r>
    </w:p>
    <w:p w14:paraId="74AF9048" w14:textId="77777777" w:rsidR="00315351" w:rsidRPr="00315351" w:rsidRDefault="00315351" w:rsidP="00315351">
      <w:pPr>
        <w:numPr>
          <w:ilvl w:val="0"/>
          <w:numId w:val="6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3153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Procedures:</w:t>
      </w:r>
    </w:p>
    <w:p w14:paraId="0E3F2035" w14:textId="77777777" w:rsidR="00315351" w:rsidRPr="00315351" w:rsidRDefault="00315351" w:rsidP="00315351">
      <w:pPr>
        <w:numPr>
          <w:ilvl w:val="1"/>
          <w:numId w:val="6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3153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Dragonfly 2.0</w:t>
      </w:r>
      <w:r w:rsidRPr="0031535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accessed ICS networks via poorly secured VPN gateways.</w:t>
      </w:r>
    </w:p>
    <w:p w14:paraId="26C34315" w14:textId="77777777" w:rsidR="00315351" w:rsidRPr="00315351" w:rsidRDefault="00315351" w:rsidP="00315351">
      <w:pPr>
        <w:numPr>
          <w:ilvl w:val="1"/>
          <w:numId w:val="6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3153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Xenotime</w:t>
      </w:r>
      <w:r w:rsidRPr="0031535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exploited remote access solutions for engineering workstations.</w:t>
      </w:r>
    </w:p>
    <w:p w14:paraId="2BF14E74" w14:textId="77777777" w:rsidR="00315351" w:rsidRPr="00315351" w:rsidRDefault="00315351" w:rsidP="00315351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3153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Technique 2:</w:t>
      </w:r>
      <w:r w:rsidRPr="0031535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Supply Chain Compromise (T0862)</w:t>
      </w:r>
    </w:p>
    <w:p w14:paraId="635B791A" w14:textId="77777777" w:rsidR="00315351" w:rsidRPr="00315351" w:rsidRDefault="00315351" w:rsidP="00315351">
      <w:pPr>
        <w:numPr>
          <w:ilvl w:val="0"/>
          <w:numId w:val="6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3153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Procedures:</w:t>
      </w:r>
    </w:p>
    <w:p w14:paraId="4741C6CB" w14:textId="77777777" w:rsidR="00315351" w:rsidRPr="00315351" w:rsidRDefault="00315351" w:rsidP="00315351">
      <w:pPr>
        <w:numPr>
          <w:ilvl w:val="1"/>
          <w:numId w:val="6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3153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NotPetya</w:t>
      </w:r>
      <w:proofErr w:type="spellEnd"/>
      <w:r w:rsidRPr="0031535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spread via infected accounting software in Ukraine.</w:t>
      </w:r>
    </w:p>
    <w:p w14:paraId="41742640" w14:textId="77777777" w:rsidR="00315351" w:rsidRPr="00315351" w:rsidRDefault="00315351" w:rsidP="00315351">
      <w:pPr>
        <w:numPr>
          <w:ilvl w:val="1"/>
          <w:numId w:val="6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3153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Industroyer</w:t>
      </w:r>
      <w:proofErr w:type="spellEnd"/>
      <w:r w:rsidRPr="0031535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was deployed after </w:t>
      </w:r>
      <w:proofErr w:type="spellStart"/>
      <w:r w:rsidRPr="0031535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trojanized</w:t>
      </w:r>
      <w:proofErr w:type="spellEnd"/>
      <w:r w:rsidRPr="0031535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software updates.</w:t>
      </w:r>
    </w:p>
    <w:p w14:paraId="1FEC2A30" w14:textId="77777777" w:rsidR="00315351" w:rsidRPr="00315351" w:rsidRDefault="00315351" w:rsidP="00315351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3153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Technique 3:</w:t>
      </w:r>
      <w:r w:rsidRPr="0031535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31535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Spearphishing</w:t>
      </w:r>
      <w:proofErr w:type="spellEnd"/>
      <w:r w:rsidRPr="0031535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Attachment (T0865)</w:t>
      </w:r>
    </w:p>
    <w:p w14:paraId="421B2B1C" w14:textId="77777777" w:rsidR="00315351" w:rsidRPr="00315351" w:rsidRDefault="00315351" w:rsidP="00315351">
      <w:pPr>
        <w:numPr>
          <w:ilvl w:val="0"/>
          <w:numId w:val="64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3153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Procedures:</w:t>
      </w:r>
    </w:p>
    <w:p w14:paraId="2751A970" w14:textId="77777777" w:rsidR="00315351" w:rsidRPr="00315351" w:rsidRDefault="00315351" w:rsidP="00315351">
      <w:pPr>
        <w:numPr>
          <w:ilvl w:val="1"/>
          <w:numId w:val="64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3153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Sandworm</w:t>
      </w:r>
      <w:r w:rsidRPr="0031535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sent malware-laced Word documents to energy sector employees.</w:t>
      </w:r>
    </w:p>
    <w:p w14:paraId="02DE067B" w14:textId="77777777" w:rsidR="00315351" w:rsidRPr="00315351" w:rsidRDefault="00315351" w:rsidP="00315351">
      <w:pPr>
        <w:numPr>
          <w:ilvl w:val="1"/>
          <w:numId w:val="64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3153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APT33</w:t>
      </w:r>
      <w:r w:rsidRPr="0031535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used </w:t>
      </w:r>
      <w:proofErr w:type="spellStart"/>
      <w:r w:rsidRPr="0031535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spearphishing</w:t>
      </w:r>
      <w:proofErr w:type="spellEnd"/>
      <w:r w:rsidRPr="0031535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emails to gain foothold in oil and gas ICS.</w:t>
      </w:r>
    </w:p>
    <w:p w14:paraId="1AAB5987" w14:textId="6B2A3161" w:rsidR="00315351" w:rsidRDefault="00315351" w:rsidP="00315351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63324543" w14:textId="77777777" w:rsidR="002B1D7D" w:rsidRDefault="002B1D7D" w:rsidP="00315351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55C1F38F" w14:textId="77777777" w:rsidR="002B1D7D" w:rsidRDefault="002B1D7D" w:rsidP="00315351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612DBDAA" w14:textId="77777777" w:rsidR="002B1D7D" w:rsidRDefault="002B1D7D" w:rsidP="00315351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39E3176D" w14:textId="77777777" w:rsidR="00C66652" w:rsidRDefault="00C66652" w:rsidP="00315351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0F5E2C54" w14:textId="77777777" w:rsidR="00C66652" w:rsidRPr="00315351" w:rsidRDefault="00C66652" w:rsidP="00315351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3A965667" w14:textId="77777777" w:rsidR="00315351" w:rsidRPr="00315351" w:rsidRDefault="00315351" w:rsidP="0031535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3153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lastRenderedPageBreak/>
        <w:t>2) Execution (TA0104 – ICS)</w:t>
      </w:r>
    </w:p>
    <w:p w14:paraId="347D8D67" w14:textId="2AD73941" w:rsidR="00315351" w:rsidRPr="00315351" w:rsidRDefault="00315351" w:rsidP="00315351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31535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br/>
        <w:t>Running malicious code within ICS systems to manipulate, disrupt, or gain deeper access.</w:t>
      </w:r>
    </w:p>
    <w:p w14:paraId="4FA6760B" w14:textId="77777777" w:rsidR="00315351" w:rsidRPr="00315351" w:rsidRDefault="00315351" w:rsidP="00315351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3153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Technique 1:</w:t>
      </w:r>
      <w:r w:rsidRPr="0031535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Command-Line Interface (T0807)</w:t>
      </w:r>
    </w:p>
    <w:p w14:paraId="400B64BB" w14:textId="77777777" w:rsidR="00315351" w:rsidRPr="00315351" w:rsidRDefault="00315351" w:rsidP="00315351">
      <w:pPr>
        <w:numPr>
          <w:ilvl w:val="0"/>
          <w:numId w:val="65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3153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Procedures:</w:t>
      </w:r>
    </w:p>
    <w:p w14:paraId="10242085" w14:textId="77777777" w:rsidR="00315351" w:rsidRPr="00C66652" w:rsidRDefault="00315351" w:rsidP="00315351">
      <w:pPr>
        <w:numPr>
          <w:ilvl w:val="1"/>
          <w:numId w:val="65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C66652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Industroyer</w:t>
      </w:r>
      <w:proofErr w:type="spellEnd"/>
      <w:r w:rsidRPr="00C66652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issued direct control commands to circuit breakers.</w:t>
      </w:r>
    </w:p>
    <w:p w14:paraId="550045D6" w14:textId="77777777" w:rsidR="00315351" w:rsidRPr="00C66652" w:rsidRDefault="00315351" w:rsidP="00315351">
      <w:pPr>
        <w:numPr>
          <w:ilvl w:val="1"/>
          <w:numId w:val="65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Triton used engineering software command consoles to disable safety systems.</w:t>
      </w:r>
    </w:p>
    <w:p w14:paraId="06841370" w14:textId="77777777" w:rsidR="00315351" w:rsidRPr="00315351" w:rsidRDefault="00315351" w:rsidP="00315351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3153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Technique 2:</w:t>
      </w:r>
      <w:r w:rsidRPr="0031535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Scripting (T0853)</w:t>
      </w:r>
    </w:p>
    <w:p w14:paraId="13EA6A5C" w14:textId="77777777" w:rsidR="00315351" w:rsidRPr="00315351" w:rsidRDefault="00315351" w:rsidP="00315351">
      <w:pPr>
        <w:numPr>
          <w:ilvl w:val="0"/>
          <w:numId w:val="66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3153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Procedures:</w:t>
      </w:r>
    </w:p>
    <w:p w14:paraId="22FF0784" w14:textId="77777777" w:rsidR="00315351" w:rsidRPr="00C66652" w:rsidRDefault="00315351" w:rsidP="00315351">
      <w:pPr>
        <w:numPr>
          <w:ilvl w:val="1"/>
          <w:numId w:val="66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Stuxnet used PLC scripts to alter centrifuge operations.</w:t>
      </w:r>
    </w:p>
    <w:p w14:paraId="2CD0205B" w14:textId="77777777" w:rsidR="00315351" w:rsidRPr="00C66652" w:rsidRDefault="00315351" w:rsidP="00315351">
      <w:pPr>
        <w:numPr>
          <w:ilvl w:val="1"/>
          <w:numId w:val="66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C66652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CrashOverride</w:t>
      </w:r>
      <w:proofErr w:type="spellEnd"/>
      <w:r w:rsidRPr="00C66652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used custom scripts to execute load-shedding events.</w:t>
      </w:r>
    </w:p>
    <w:p w14:paraId="47760EE3" w14:textId="77777777" w:rsidR="00315351" w:rsidRPr="00315351" w:rsidRDefault="00315351" w:rsidP="00315351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3153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Technique 3:</w:t>
      </w:r>
      <w:r w:rsidRPr="0031535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Graphical User Interface (T0828)</w:t>
      </w:r>
    </w:p>
    <w:p w14:paraId="1725ED6A" w14:textId="77777777" w:rsidR="00315351" w:rsidRPr="00315351" w:rsidRDefault="00315351" w:rsidP="00315351">
      <w:pPr>
        <w:numPr>
          <w:ilvl w:val="0"/>
          <w:numId w:val="6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3153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Procedures:</w:t>
      </w:r>
    </w:p>
    <w:p w14:paraId="2511B1E8" w14:textId="77777777" w:rsidR="00315351" w:rsidRPr="00C66652" w:rsidRDefault="00315351" w:rsidP="00315351">
      <w:pPr>
        <w:numPr>
          <w:ilvl w:val="1"/>
          <w:numId w:val="6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C66652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BlackEnergy</w:t>
      </w:r>
      <w:proofErr w:type="spellEnd"/>
      <w:r w:rsidRPr="00C66652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interacted with ICS HMIs to manually shut down systems.</w:t>
      </w:r>
    </w:p>
    <w:p w14:paraId="32E2E62D" w14:textId="77777777" w:rsidR="00315351" w:rsidRPr="00315351" w:rsidRDefault="00315351" w:rsidP="00315351">
      <w:pPr>
        <w:numPr>
          <w:ilvl w:val="1"/>
          <w:numId w:val="6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Iran-linked actors</w:t>
      </w:r>
      <w:r w:rsidRPr="0031535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used HMI access to falsify operational data.</w:t>
      </w:r>
    </w:p>
    <w:p w14:paraId="45A51E78" w14:textId="7655DBFF" w:rsidR="00315351" w:rsidRPr="00315351" w:rsidRDefault="00315351" w:rsidP="00315351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6A8EBE6D" w14:textId="77777777" w:rsidR="00315351" w:rsidRPr="00315351" w:rsidRDefault="00315351" w:rsidP="0031535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3153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3) Impact (TA0105 – ICS)</w:t>
      </w:r>
    </w:p>
    <w:p w14:paraId="012C5DD4" w14:textId="77777777" w:rsidR="00315351" w:rsidRPr="00315351" w:rsidRDefault="00315351" w:rsidP="00315351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3153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Definition:</w:t>
      </w:r>
      <w:r w:rsidRPr="0031535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br/>
        <w:t>Causing damage, disruption, or manipulation in ICS environments.</w:t>
      </w:r>
    </w:p>
    <w:p w14:paraId="1E1835A8" w14:textId="77777777" w:rsidR="00315351" w:rsidRPr="00315351" w:rsidRDefault="00315351" w:rsidP="00315351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3153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Technique 1:</w:t>
      </w:r>
      <w:r w:rsidRPr="0031535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Manipulation of Control (T0831)</w:t>
      </w:r>
    </w:p>
    <w:p w14:paraId="21CF24E2" w14:textId="77777777" w:rsidR="00315351" w:rsidRPr="00315351" w:rsidRDefault="00315351" w:rsidP="00315351">
      <w:pPr>
        <w:numPr>
          <w:ilvl w:val="0"/>
          <w:numId w:val="6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3153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Procedures:</w:t>
      </w:r>
    </w:p>
    <w:p w14:paraId="22C6AF95" w14:textId="77777777" w:rsidR="00315351" w:rsidRPr="00C66652" w:rsidRDefault="00315351" w:rsidP="00315351">
      <w:pPr>
        <w:numPr>
          <w:ilvl w:val="1"/>
          <w:numId w:val="6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Stuxnet altered PLC logic to damage centrifuges.</w:t>
      </w:r>
    </w:p>
    <w:p w14:paraId="3B4AAF2C" w14:textId="77777777" w:rsidR="00315351" w:rsidRDefault="00315351" w:rsidP="00315351">
      <w:pPr>
        <w:numPr>
          <w:ilvl w:val="1"/>
          <w:numId w:val="6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C66652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Industroyer</w:t>
      </w:r>
      <w:proofErr w:type="spellEnd"/>
      <w:r w:rsidRPr="0031535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manipulated circuit breaker controls to cause blackouts.</w:t>
      </w:r>
    </w:p>
    <w:p w14:paraId="1BC133C9" w14:textId="77777777" w:rsidR="00CE5741" w:rsidRDefault="00CE5741" w:rsidP="00CE5741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5134B7A9" w14:textId="77777777" w:rsidR="00CE5741" w:rsidRPr="00315351" w:rsidRDefault="00CE5741" w:rsidP="00CE5741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3B2F0A7B" w14:textId="77777777" w:rsidR="00315351" w:rsidRPr="00315351" w:rsidRDefault="00315351" w:rsidP="00315351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3153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lastRenderedPageBreak/>
        <w:t>Technique 2:</w:t>
      </w:r>
      <w:r w:rsidRPr="0031535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Inhibit Response Function (T0809)</w:t>
      </w:r>
    </w:p>
    <w:p w14:paraId="16B1EA9A" w14:textId="77777777" w:rsidR="00315351" w:rsidRPr="00315351" w:rsidRDefault="00315351" w:rsidP="00315351">
      <w:pPr>
        <w:numPr>
          <w:ilvl w:val="0"/>
          <w:numId w:val="69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3153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Procedures:</w:t>
      </w:r>
    </w:p>
    <w:p w14:paraId="4281C839" w14:textId="77777777" w:rsidR="00315351" w:rsidRPr="00C66652" w:rsidRDefault="00315351" w:rsidP="00315351">
      <w:pPr>
        <w:numPr>
          <w:ilvl w:val="1"/>
          <w:numId w:val="69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Triton disabled SIS controllers, risking unsafe plant conditions.</w:t>
      </w:r>
    </w:p>
    <w:p w14:paraId="07EB07FB" w14:textId="77777777" w:rsidR="00315351" w:rsidRPr="00315351" w:rsidRDefault="00315351" w:rsidP="00315351">
      <w:pPr>
        <w:numPr>
          <w:ilvl w:val="1"/>
          <w:numId w:val="69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C66652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CrashOverride</w:t>
      </w:r>
      <w:proofErr w:type="spellEnd"/>
      <w:r w:rsidRPr="0031535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disrupted protective relay functions.</w:t>
      </w:r>
    </w:p>
    <w:p w14:paraId="5E9DD06B" w14:textId="77777777" w:rsidR="00315351" w:rsidRPr="00315351" w:rsidRDefault="00315351" w:rsidP="00315351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3153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Technique 3:</w:t>
      </w:r>
      <w:r w:rsidRPr="0031535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Damage to Property (T0820)</w:t>
      </w:r>
    </w:p>
    <w:p w14:paraId="67518777" w14:textId="77777777" w:rsidR="00315351" w:rsidRPr="00315351" w:rsidRDefault="00315351" w:rsidP="00315351">
      <w:pPr>
        <w:numPr>
          <w:ilvl w:val="0"/>
          <w:numId w:val="70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3153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Procedures:</w:t>
      </w:r>
    </w:p>
    <w:p w14:paraId="3DC6BDF7" w14:textId="77777777" w:rsidR="00315351" w:rsidRPr="00C66652" w:rsidRDefault="00315351" w:rsidP="00315351">
      <w:pPr>
        <w:numPr>
          <w:ilvl w:val="1"/>
          <w:numId w:val="70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Stuxnet physically destroyed uranium enrichment equipment.</w:t>
      </w:r>
    </w:p>
    <w:p w14:paraId="5FA47334" w14:textId="275F9059" w:rsidR="00315351" w:rsidRPr="00315351" w:rsidRDefault="00315351" w:rsidP="00315351">
      <w:pPr>
        <w:numPr>
          <w:ilvl w:val="1"/>
          <w:numId w:val="70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66652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Iran’s cyberattacks</w:t>
      </w:r>
      <w:r w:rsidRPr="0031535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caused pump failures in industrial facilities.</w:t>
      </w:r>
    </w:p>
    <w:p w14:paraId="7B7F6DAE" w14:textId="0656C9A2" w:rsidR="00196B25" w:rsidRPr="00315351" w:rsidRDefault="00196B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96B25" w:rsidRPr="00315351" w:rsidSect="00A45674">
      <w:footerReference w:type="default" r:id="rId9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58DD41" w14:textId="77777777" w:rsidR="00341C02" w:rsidRDefault="00341C02" w:rsidP="00C66652">
      <w:pPr>
        <w:spacing w:after="0" w:line="240" w:lineRule="auto"/>
      </w:pPr>
      <w:r>
        <w:separator/>
      </w:r>
    </w:p>
  </w:endnote>
  <w:endnote w:type="continuationSeparator" w:id="0">
    <w:p w14:paraId="1B7E186A" w14:textId="77777777" w:rsidR="00341C02" w:rsidRDefault="00341C02" w:rsidP="00C66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284110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CB16B" w14:textId="4A7AE00D" w:rsidR="00C66652" w:rsidRDefault="00C666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F3B3E1" w14:textId="77777777" w:rsidR="00C66652" w:rsidRDefault="00C666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294A3" w14:textId="77777777" w:rsidR="00341C02" w:rsidRDefault="00341C02" w:rsidP="00C66652">
      <w:pPr>
        <w:spacing w:after="0" w:line="240" w:lineRule="auto"/>
      </w:pPr>
      <w:r>
        <w:separator/>
      </w:r>
    </w:p>
  </w:footnote>
  <w:footnote w:type="continuationSeparator" w:id="0">
    <w:p w14:paraId="1FB6AEBB" w14:textId="77777777" w:rsidR="00341C02" w:rsidRDefault="00341C02" w:rsidP="00C66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B4209F"/>
    <w:multiLevelType w:val="multilevel"/>
    <w:tmpl w:val="6D62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F6052F"/>
    <w:multiLevelType w:val="multilevel"/>
    <w:tmpl w:val="14CA0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09546B"/>
    <w:multiLevelType w:val="multilevel"/>
    <w:tmpl w:val="853A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C73AEB"/>
    <w:multiLevelType w:val="multilevel"/>
    <w:tmpl w:val="1AFC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516EBC"/>
    <w:multiLevelType w:val="multilevel"/>
    <w:tmpl w:val="CEC6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BD75F3"/>
    <w:multiLevelType w:val="multilevel"/>
    <w:tmpl w:val="88B4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693AF9"/>
    <w:multiLevelType w:val="multilevel"/>
    <w:tmpl w:val="404E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750E74"/>
    <w:multiLevelType w:val="multilevel"/>
    <w:tmpl w:val="5DD4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E12C55"/>
    <w:multiLevelType w:val="multilevel"/>
    <w:tmpl w:val="FE0C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633443"/>
    <w:multiLevelType w:val="multilevel"/>
    <w:tmpl w:val="5B44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625BF8"/>
    <w:multiLevelType w:val="multilevel"/>
    <w:tmpl w:val="E3EC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245D6F"/>
    <w:multiLevelType w:val="multilevel"/>
    <w:tmpl w:val="6616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07674B"/>
    <w:multiLevelType w:val="multilevel"/>
    <w:tmpl w:val="071E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B973E5"/>
    <w:multiLevelType w:val="multilevel"/>
    <w:tmpl w:val="AF7C9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42056B"/>
    <w:multiLevelType w:val="multilevel"/>
    <w:tmpl w:val="33C4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56121E"/>
    <w:multiLevelType w:val="multilevel"/>
    <w:tmpl w:val="643C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295537"/>
    <w:multiLevelType w:val="multilevel"/>
    <w:tmpl w:val="C6C6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B90DAD"/>
    <w:multiLevelType w:val="multilevel"/>
    <w:tmpl w:val="C442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5055D14"/>
    <w:multiLevelType w:val="multilevel"/>
    <w:tmpl w:val="03B4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6B654C2"/>
    <w:multiLevelType w:val="multilevel"/>
    <w:tmpl w:val="C62E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6F7C7F"/>
    <w:multiLevelType w:val="multilevel"/>
    <w:tmpl w:val="B71ADAD2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B354650"/>
    <w:multiLevelType w:val="multilevel"/>
    <w:tmpl w:val="365E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D846D29"/>
    <w:multiLevelType w:val="multilevel"/>
    <w:tmpl w:val="3D18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DFD0BD1"/>
    <w:multiLevelType w:val="multilevel"/>
    <w:tmpl w:val="E970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EF708D9"/>
    <w:multiLevelType w:val="multilevel"/>
    <w:tmpl w:val="5D2E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0E338B"/>
    <w:multiLevelType w:val="multilevel"/>
    <w:tmpl w:val="4A60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6F63D37"/>
    <w:multiLevelType w:val="multilevel"/>
    <w:tmpl w:val="3F64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7E05A54"/>
    <w:multiLevelType w:val="multilevel"/>
    <w:tmpl w:val="1734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D715620"/>
    <w:multiLevelType w:val="multilevel"/>
    <w:tmpl w:val="B02C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0721597"/>
    <w:multiLevelType w:val="multilevel"/>
    <w:tmpl w:val="D05A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4484ACB"/>
    <w:multiLevelType w:val="multilevel"/>
    <w:tmpl w:val="1352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6F855E1"/>
    <w:multiLevelType w:val="multilevel"/>
    <w:tmpl w:val="C516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4079F8"/>
    <w:multiLevelType w:val="multilevel"/>
    <w:tmpl w:val="EDC8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EB1335"/>
    <w:multiLevelType w:val="multilevel"/>
    <w:tmpl w:val="2AF4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ADC1079"/>
    <w:multiLevelType w:val="multilevel"/>
    <w:tmpl w:val="6AEC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B204F81"/>
    <w:multiLevelType w:val="multilevel"/>
    <w:tmpl w:val="B616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E834FA0"/>
    <w:multiLevelType w:val="multilevel"/>
    <w:tmpl w:val="CEEE1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CA27E0"/>
    <w:multiLevelType w:val="multilevel"/>
    <w:tmpl w:val="FE5C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0E47F5B"/>
    <w:multiLevelType w:val="multilevel"/>
    <w:tmpl w:val="4FF2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19A37F4"/>
    <w:multiLevelType w:val="multilevel"/>
    <w:tmpl w:val="8BA6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7D3129F"/>
    <w:multiLevelType w:val="multilevel"/>
    <w:tmpl w:val="0548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D35445"/>
    <w:multiLevelType w:val="multilevel"/>
    <w:tmpl w:val="2AEA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9E56B69"/>
    <w:multiLevelType w:val="multilevel"/>
    <w:tmpl w:val="B312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CA909B6"/>
    <w:multiLevelType w:val="multilevel"/>
    <w:tmpl w:val="9A78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F2B3667"/>
    <w:multiLevelType w:val="multilevel"/>
    <w:tmpl w:val="A0EC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FAE5758"/>
    <w:multiLevelType w:val="multilevel"/>
    <w:tmpl w:val="2410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3CA0D54"/>
    <w:multiLevelType w:val="multilevel"/>
    <w:tmpl w:val="EAD4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9DC7209"/>
    <w:multiLevelType w:val="multilevel"/>
    <w:tmpl w:val="4442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E2C5FA9"/>
    <w:multiLevelType w:val="multilevel"/>
    <w:tmpl w:val="6188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EF73616"/>
    <w:multiLevelType w:val="multilevel"/>
    <w:tmpl w:val="3550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F166E88"/>
    <w:multiLevelType w:val="multilevel"/>
    <w:tmpl w:val="3888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0721D51"/>
    <w:multiLevelType w:val="multilevel"/>
    <w:tmpl w:val="EC10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0BF160A"/>
    <w:multiLevelType w:val="multilevel"/>
    <w:tmpl w:val="6682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2754CD0"/>
    <w:multiLevelType w:val="multilevel"/>
    <w:tmpl w:val="1D16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2E74DA1"/>
    <w:multiLevelType w:val="multilevel"/>
    <w:tmpl w:val="CF74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4425C7B"/>
    <w:multiLevelType w:val="multilevel"/>
    <w:tmpl w:val="3B6E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5394F25"/>
    <w:multiLevelType w:val="multilevel"/>
    <w:tmpl w:val="2964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9BE3BDF"/>
    <w:multiLevelType w:val="multilevel"/>
    <w:tmpl w:val="14E0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B5659F2"/>
    <w:multiLevelType w:val="multilevel"/>
    <w:tmpl w:val="BFA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E014F48"/>
    <w:multiLevelType w:val="multilevel"/>
    <w:tmpl w:val="8FF2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F5127C2"/>
    <w:multiLevelType w:val="multilevel"/>
    <w:tmpl w:val="E6C4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3674910">
    <w:abstractNumId w:val="8"/>
  </w:num>
  <w:num w:numId="2" w16cid:durableId="1475372603">
    <w:abstractNumId w:val="6"/>
  </w:num>
  <w:num w:numId="3" w16cid:durableId="452984964">
    <w:abstractNumId w:val="5"/>
  </w:num>
  <w:num w:numId="4" w16cid:durableId="1955164765">
    <w:abstractNumId w:val="4"/>
  </w:num>
  <w:num w:numId="5" w16cid:durableId="357511181">
    <w:abstractNumId w:val="7"/>
  </w:num>
  <w:num w:numId="6" w16cid:durableId="650252329">
    <w:abstractNumId w:val="3"/>
  </w:num>
  <w:num w:numId="7" w16cid:durableId="998967405">
    <w:abstractNumId w:val="2"/>
  </w:num>
  <w:num w:numId="8" w16cid:durableId="1969316790">
    <w:abstractNumId w:val="1"/>
  </w:num>
  <w:num w:numId="9" w16cid:durableId="373240330">
    <w:abstractNumId w:val="0"/>
  </w:num>
  <w:num w:numId="10" w16cid:durableId="724377698">
    <w:abstractNumId w:val="15"/>
  </w:num>
  <w:num w:numId="11" w16cid:durableId="268968842">
    <w:abstractNumId w:val="21"/>
  </w:num>
  <w:num w:numId="12" w16cid:durableId="345181421">
    <w:abstractNumId w:val="29"/>
  </w:num>
  <w:num w:numId="13" w16cid:durableId="1762020011">
    <w:abstractNumId w:val="24"/>
  </w:num>
  <w:num w:numId="14" w16cid:durableId="1767069503">
    <w:abstractNumId w:val="36"/>
  </w:num>
  <w:num w:numId="15" w16cid:durableId="1979870815">
    <w:abstractNumId w:val="53"/>
  </w:num>
  <w:num w:numId="16" w16cid:durableId="281346892">
    <w:abstractNumId w:val="13"/>
  </w:num>
  <w:num w:numId="17" w16cid:durableId="1024479822">
    <w:abstractNumId w:val="26"/>
  </w:num>
  <w:num w:numId="18" w16cid:durableId="1972054333">
    <w:abstractNumId w:val="44"/>
  </w:num>
  <w:num w:numId="19" w16cid:durableId="649402267">
    <w:abstractNumId w:val="45"/>
  </w:num>
  <w:num w:numId="20" w16cid:durableId="457186795">
    <w:abstractNumId w:val="38"/>
  </w:num>
  <w:num w:numId="21" w16cid:durableId="1418213694">
    <w:abstractNumId w:val="61"/>
  </w:num>
  <w:num w:numId="22" w16cid:durableId="2071610954">
    <w:abstractNumId w:val="32"/>
  </w:num>
  <w:num w:numId="23" w16cid:durableId="1813399557">
    <w:abstractNumId w:val="47"/>
  </w:num>
  <w:num w:numId="24" w16cid:durableId="1548879664">
    <w:abstractNumId w:val="33"/>
  </w:num>
  <w:num w:numId="25" w16cid:durableId="515728838">
    <w:abstractNumId w:val="52"/>
  </w:num>
  <w:num w:numId="26" w16cid:durableId="539318327">
    <w:abstractNumId w:val="25"/>
  </w:num>
  <w:num w:numId="27" w16cid:durableId="699628908">
    <w:abstractNumId w:val="68"/>
  </w:num>
  <w:num w:numId="28" w16cid:durableId="1804348066">
    <w:abstractNumId w:val="57"/>
  </w:num>
  <w:num w:numId="29" w16cid:durableId="60100356">
    <w:abstractNumId w:val="39"/>
  </w:num>
  <w:num w:numId="30" w16cid:durableId="2131315513">
    <w:abstractNumId w:val="34"/>
  </w:num>
  <w:num w:numId="31" w16cid:durableId="1621961036">
    <w:abstractNumId w:val="23"/>
  </w:num>
  <w:num w:numId="32" w16cid:durableId="212041643">
    <w:abstractNumId w:val="9"/>
  </w:num>
  <w:num w:numId="33" w16cid:durableId="400449872">
    <w:abstractNumId w:val="14"/>
  </w:num>
  <w:num w:numId="34" w16cid:durableId="345862053">
    <w:abstractNumId w:val="64"/>
  </w:num>
  <w:num w:numId="35" w16cid:durableId="695497641">
    <w:abstractNumId w:val="56"/>
  </w:num>
  <w:num w:numId="36" w16cid:durableId="2056199706">
    <w:abstractNumId w:val="59"/>
  </w:num>
  <w:num w:numId="37" w16cid:durableId="1002123699">
    <w:abstractNumId w:val="65"/>
  </w:num>
  <w:num w:numId="38" w16cid:durableId="150415158">
    <w:abstractNumId w:val="46"/>
  </w:num>
  <w:num w:numId="39" w16cid:durableId="743533683">
    <w:abstractNumId w:val="17"/>
  </w:num>
  <w:num w:numId="40" w16cid:durableId="429817386">
    <w:abstractNumId w:val="42"/>
  </w:num>
  <w:num w:numId="41" w16cid:durableId="1675495624">
    <w:abstractNumId w:val="60"/>
  </w:num>
  <w:num w:numId="42" w16cid:durableId="1753433654">
    <w:abstractNumId w:val="20"/>
  </w:num>
  <w:num w:numId="43" w16cid:durableId="893155826">
    <w:abstractNumId w:val="48"/>
  </w:num>
  <w:num w:numId="44" w16cid:durableId="560676134">
    <w:abstractNumId w:val="12"/>
  </w:num>
  <w:num w:numId="45" w16cid:durableId="518858581">
    <w:abstractNumId w:val="27"/>
  </w:num>
  <w:num w:numId="46" w16cid:durableId="2113238812">
    <w:abstractNumId w:val="22"/>
  </w:num>
  <w:num w:numId="47" w16cid:durableId="396435447">
    <w:abstractNumId w:val="58"/>
  </w:num>
  <w:num w:numId="48" w16cid:durableId="2126269496">
    <w:abstractNumId w:val="69"/>
  </w:num>
  <w:num w:numId="49" w16cid:durableId="1061755407">
    <w:abstractNumId w:val="41"/>
  </w:num>
  <w:num w:numId="50" w16cid:durableId="168524322">
    <w:abstractNumId w:val="62"/>
  </w:num>
  <w:num w:numId="51" w16cid:durableId="1363627654">
    <w:abstractNumId w:val="40"/>
  </w:num>
  <w:num w:numId="52" w16cid:durableId="1034506088">
    <w:abstractNumId w:val="35"/>
  </w:num>
  <w:num w:numId="53" w16cid:durableId="2012488336">
    <w:abstractNumId w:val="18"/>
  </w:num>
  <w:num w:numId="54" w16cid:durableId="1638754117">
    <w:abstractNumId w:val="31"/>
  </w:num>
  <w:num w:numId="55" w16cid:durableId="1258561934">
    <w:abstractNumId w:val="19"/>
  </w:num>
  <w:num w:numId="56" w16cid:durableId="1712461456">
    <w:abstractNumId w:val="63"/>
  </w:num>
  <w:num w:numId="57" w16cid:durableId="1300184997">
    <w:abstractNumId w:val="37"/>
  </w:num>
  <w:num w:numId="58" w16cid:durableId="417677718">
    <w:abstractNumId w:val="50"/>
  </w:num>
  <w:num w:numId="59" w16cid:durableId="2129472798">
    <w:abstractNumId w:val="43"/>
  </w:num>
  <w:num w:numId="60" w16cid:durableId="476071328">
    <w:abstractNumId w:val="16"/>
  </w:num>
  <w:num w:numId="61" w16cid:durableId="1780955200">
    <w:abstractNumId w:val="54"/>
  </w:num>
  <w:num w:numId="62" w16cid:durableId="485317344">
    <w:abstractNumId w:val="30"/>
  </w:num>
  <w:num w:numId="63" w16cid:durableId="655839681">
    <w:abstractNumId w:val="11"/>
  </w:num>
  <w:num w:numId="64" w16cid:durableId="1662614385">
    <w:abstractNumId w:val="28"/>
  </w:num>
  <w:num w:numId="65" w16cid:durableId="325279412">
    <w:abstractNumId w:val="66"/>
  </w:num>
  <w:num w:numId="66" w16cid:durableId="1894123966">
    <w:abstractNumId w:val="67"/>
  </w:num>
  <w:num w:numId="67" w16cid:durableId="1086078468">
    <w:abstractNumId w:val="55"/>
  </w:num>
  <w:num w:numId="68" w16cid:durableId="1358844888">
    <w:abstractNumId w:val="49"/>
  </w:num>
  <w:num w:numId="69" w16cid:durableId="1655455484">
    <w:abstractNumId w:val="51"/>
  </w:num>
  <w:num w:numId="70" w16cid:durableId="15703402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46D4"/>
    <w:rsid w:val="00196B25"/>
    <w:rsid w:val="001E6823"/>
    <w:rsid w:val="0029639D"/>
    <w:rsid w:val="002B1D7D"/>
    <w:rsid w:val="00315351"/>
    <w:rsid w:val="00326F90"/>
    <w:rsid w:val="00341C02"/>
    <w:rsid w:val="00A45674"/>
    <w:rsid w:val="00AA1D8D"/>
    <w:rsid w:val="00B47730"/>
    <w:rsid w:val="00C66652"/>
    <w:rsid w:val="00CB0664"/>
    <w:rsid w:val="00CD0735"/>
    <w:rsid w:val="00CE57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C3DD07"/>
  <w14:defaultImageDpi w14:val="300"/>
  <w15:docId w15:val="{A253B493-57F6-4977-9A19-C46B319D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A45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2025-08-11T00:00:00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20</Pages>
  <Words>2205</Words>
  <Characters>12569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intern id 341</Company>
  <LinksUpToDate>false</LinksUpToDate>
  <CharactersWithSpaces>14745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11-8-25</dc:subject>
  <dc:creator>python-docx</dc:creator>
  <cp:keywords/>
  <dc:description>generated by python-docx</dc:description>
  <cp:lastModifiedBy>BEENA K</cp:lastModifiedBy>
  <cp:revision>3</cp:revision>
  <dcterms:created xsi:type="dcterms:W3CDTF">2013-12-23T23:15:00Z</dcterms:created>
  <dcterms:modified xsi:type="dcterms:W3CDTF">2025-08-12T10:29:00Z</dcterms:modified>
  <cp:category/>
</cp:coreProperties>
</file>